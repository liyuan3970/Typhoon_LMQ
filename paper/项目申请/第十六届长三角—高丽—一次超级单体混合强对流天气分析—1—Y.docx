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8"/>
        <w:ind w:left="0"/>
        <w:jc w:val="left"/>
        <w:rPr>
          <w:rFonts w:ascii="Times New Roman"/>
          <w:sz w:val="13"/>
        </w:rPr>
      </w:pPr>
    </w:p>
    <w:p>
      <w:pPr>
        <w:spacing w:before="54"/>
        <w:ind w:left="0" w:right="100" w:firstLine="0"/>
        <w:jc w:val="center"/>
        <w:rPr>
          <w:rFonts w:hint="eastAsia" w:ascii="黑体" w:eastAsia="黑体"/>
          <w:sz w:val="32"/>
        </w:rPr>
      </w:pPr>
      <w:r>
        <w:rPr>
          <w:rFonts w:hint="eastAsia" w:ascii="黑体" w:eastAsia="黑体"/>
          <w:sz w:val="32"/>
        </w:rPr>
        <w:t>一次超级单体混合强对流天气分析</w:t>
      </w:r>
    </w:p>
    <w:p>
      <w:pPr>
        <w:tabs>
          <w:tab w:val="left" w:pos="559"/>
        </w:tabs>
        <w:spacing w:before="237"/>
        <w:ind w:left="0" w:right="97" w:firstLine="0"/>
        <w:jc w:val="center"/>
        <w:rPr>
          <w:rFonts w:hint="eastAsia" w:ascii="仿宋" w:eastAsia="仿宋"/>
          <w:sz w:val="28"/>
        </w:rPr>
      </w:pPr>
      <w:r>
        <w:rPr>
          <w:rFonts w:hint="eastAsia" w:ascii="仿宋" w:eastAsia="仿宋"/>
          <w:sz w:val="28"/>
        </w:rPr>
        <w:t>高</w:t>
      </w:r>
      <w:r>
        <w:rPr>
          <w:rFonts w:hint="eastAsia" w:ascii="仿宋" w:eastAsia="仿宋"/>
          <w:sz w:val="28"/>
        </w:rPr>
        <w:tab/>
      </w:r>
      <w:r>
        <w:rPr>
          <w:rFonts w:hint="eastAsia" w:ascii="仿宋" w:eastAsia="仿宋"/>
          <w:sz w:val="28"/>
        </w:rPr>
        <w:t>丽</w:t>
      </w:r>
      <w:r>
        <w:rPr>
          <w:rFonts w:hint="eastAsia" w:ascii="仿宋" w:eastAsia="仿宋"/>
          <w:spacing w:val="-3"/>
          <w:sz w:val="28"/>
        </w:rPr>
        <w:t>，</w:t>
      </w:r>
      <w:r>
        <w:rPr>
          <w:rFonts w:hint="eastAsia" w:ascii="仿宋" w:eastAsia="仿宋"/>
          <w:sz w:val="28"/>
        </w:rPr>
        <w:t>黄晓龙</w:t>
      </w:r>
    </w:p>
    <w:p>
      <w:pPr>
        <w:spacing w:before="173"/>
        <w:ind w:left="0" w:right="97" w:firstLine="0"/>
        <w:jc w:val="center"/>
        <w:rPr>
          <w:sz w:val="18"/>
        </w:rPr>
      </w:pPr>
      <w:r>
        <w:rPr>
          <w:sz w:val="18"/>
        </w:rPr>
        <w:t>（台州市气象局，浙江台州 318000）</w:t>
      </w:r>
    </w:p>
    <w:p>
      <w:pPr>
        <w:pStyle w:val="4"/>
        <w:ind w:left="0"/>
        <w:jc w:val="left"/>
        <w:rPr>
          <w:sz w:val="18"/>
        </w:rPr>
      </w:pPr>
    </w:p>
    <w:p>
      <w:pPr>
        <w:spacing w:before="145" w:line="304" w:lineRule="auto"/>
        <w:ind w:left="112" w:right="152" w:firstLine="420"/>
        <w:jc w:val="both"/>
        <w:rPr>
          <w:sz w:val="18"/>
        </w:rPr>
      </w:pPr>
      <w:r>
        <w:rPr>
          <w:rFonts w:hint="eastAsia" w:ascii="黑体" w:hAnsi="黑体" w:eastAsia="黑体"/>
          <w:spacing w:val="-5"/>
          <w:sz w:val="21"/>
        </w:rPr>
        <w:t>摘要：</w:t>
      </w:r>
      <w:r>
        <w:rPr>
          <w:spacing w:val="-6"/>
          <w:sz w:val="18"/>
        </w:rPr>
        <w:t xml:space="preserve">为加强防灾减灾能力，克服强对流过程预报失误问题，本研究综合利用多源气象观测资料，对 </w:t>
      </w:r>
      <w:r>
        <w:rPr>
          <w:sz w:val="18"/>
        </w:rPr>
        <w:t>2018.6.29</w:t>
      </w:r>
      <w:r>
        <w:rPr>
          <w:spacing w:val="-16"/>
          <w:sz w:val="18"/>
        </w:rPr>
        <w:t xml:space="preserve"> 浙江</w:t>
      </w:r>
      <w:r>
        <w:rPr>
          <w:spacing w:val="-20"/>
          <w:sz w:val="18"/>
        </w:rPr>
        <w:t>省中南部一次超级单体风暴导致的混合强对流过程进行分析。结果表明：前倾槽、地面辐合线及地形抬升，导致新生对流的</w:t>
      </w:r>
      <w:r>
        <w:rPr>
          <w:spacing w:val="-22"/>
          <w:sz w:val="18"/>
        </w:rPr>
        <w:t xml:space="preserve">发展、维持；前期不稳定能量累积明显，高 </w:t>
      </w:r>
      <w:r>
        <w:rPr>
          <w:i/>
          <w:spacing w:val="-57"/>
          <w:w w:val="94"/>
          <w:sz w:val="19"/>
        </w:rPr>
        <w:t>Ca</w:t>
      </w:r>
      <w:r>
        <w:rPr>
          <w:i/>
          <w:spacing w:val="-59"/>
          <w:w w:val="94"/>
          <w:sz w:val="19"/>
        </w:rPr>
        <w:t>p</w:t>
      </w:r>
      <w:r>
        <w:rPr>
          <w:i/>
          <w:spacing w:val="-51"/>
          <w:w w:val="94"/>
          <w:sz w:val="19"/>
        </w:rPr>
        <w:t>e</w:t>
      </w:r>
      <w:r>
        <w:rPr>
          <w:spacing w:val="-9"/>
          <w:sz w:val="18"/>
        </w:rPr>
        <w:t>、</w:t>
      </w:r>
      <w:r>
        <w:rPr>
          <w:i/>
          <w:spacing w:val="-50"/>
          <w:w w:val="94"/>
          <w:sz w:val="19"/>
        </w:rPr>
        <w:t>θ</w:t>
      </w:r>
      <w:r>
        <w:rPr>
          <w:spacing w:val="1"/>
          <w:w w:val="98"/>
          <w:position w:val="-2"/>
          <w:sz w:val="9"/>
        </w:rPr>
        <w:t>s</w:t>
      </w:r>
      <w:r>
        <w:rPr>
          <w:w w:val="98"/>
          <w:position w:val="-2"/>
          <w:sz w:val="9"/>
        </w:rPr>
        <w:t>e</w:t>
      </w:r>
      <w:r>
        <w:rPr>
          <w:position w:val="-2"/>
          <w:sz w:val="9"/>
        </w:rPr>
        <w:t xml:space="preserve"> </w:t>
      </w:r>
      <w:r>
        <w:rPr>
          <w:spacing w:val="-7"/>
          <w:sz w:val="18"/>
        </w:rPr>
        <w:t xml:space="preserve">能量大值区和 </w:t>
      </w:r>
      <w:r>
        <w:rPr>
          <w:spacing w:val="1"/>
          <w:sz w:val="18"/>
        </w:rPr>
        <w:t>9</w:t>
      </w:r>
      <w:r>
        <w:rPr>
          <w:spacing w:val="-2"/>
          <w:sz w:val="18"/>
        </w:rPr>
        <w:t>2</w:t>
      </w:r>
      <w:r>
        <w:rPr>
          <w:sz w:val="18"/>
        </w:rPr>
        <w:t xml:space="preserve">5 </w:t>
      </w:r>
      <w:r>
        <w:rPr>
          <w:spacing w:val="1"/>
          <w:sz w:val="18"/>
        </w:rPr>
        <w:t>h</w:t>
      </w:r>
      <w:r>
        <w:rPr>
          <w:spacing w:val="-2"/>
          <w:sz w:val="18"/>
        </w:rPr>
        <w:t>P</w:t>
      </w:r>
      <w:r>
        <w:rPr>
          <w:sz w:val="18"/>
        </w:rPr>
        <w:t>a</w:t>
      </w:r>
      <w:r>
        <w:rPr>
          <w:spacing w:val="-7"/>
          <w:sz w:val="18"/>
        </w:rPr>
        <w:t xml:space="preserve"> 比湿都对此次强对流强度有较好的指示意义，  </w:t>
      </w:r>
      <w:r>
        <w:rPr>
          <w:spacing w:val="-12"/>
          <w:sz w:val="18"/>
        </w:rPr>
        <w:t xml:space="preserve">但逆温层及干侵入导致 </w:t>
      </w:r>
      <w:r>
        <w:rPr>
          <w:i/>
          <w:spacing w:val="-6"/>
          <w:sz w:val="19"/>
        </w:rPr>
        <w:t>K</w:t>
      </w:r>
      <w:r>
        <w:rPr>
          <w:spacing w:val="-9"/>
          <w:sz w:val="18"/>
        </w:rPr>
        <w:t xml:space="preserve">指数参考意义差；降雹风暴中气旋出现了 </w:t>
      </w:r>
      <w:r>
        <w:rPr>
          <w:sz w:val="18"/>
        </w:rPr>
        <w:t>9</w:t>
      </w:r>
      <w:r>
        <w:rPr>
          <w:spacing w:val="-13"/>
          <w:sz w:val="18"/>
        </w:rPr>
        <w:t xml:space="preserve"> 个体扫并伴有强风切变，同时 </w:t>
      </w:r>
      <w:r>
        <w:rPr>
          <w:sz w:val="18"/>
        </w:rPr>
        <w:t>VIL</w:t>
      </w:r>
      <w:r>
        <w:rPr>
          <w:spacing w:val="-7"/>
          <w:sz w:val="18"/>
        </w:rPr>
        <w:t xml:space="preserve"> 跃增相对降雹时刻有</w:t>
      </w:r>
    </w:p>
    <w:p>
      <w:pPr>
        <w:spacing w:before="11" w:line="319" w:lineRule="auto"/>
        <w:ind w:left="112" w:right="131" w:firstLine="0"/>
        <w:jc w:val="both"/>
        <w:rPr>
          <w:sz w:val="18"/>
        </w:rPr>
      </w:pPr>
      <w:r>
        <w:rPr>
          <w:sz w:val="18"/>
        </w:rPr>
        <w:t>18 min</w:t>
      </w:r>
      <w:r>
        <w:rPr>
          <w:spacing w:val="-7"/>
          <w:sz w:val="18"/>
        </w:rPr>
        <w:t xml:space="preserve"> 提前量，为短临预报争取了预警时间；本次过程</w:t>
      </w:r>
      <w:r>
        <w:rPr>
          <w:sz w:val="18"/>
        </w:rPr>
        <w:t>ρ</w:t>
      </w:r>
      <w:r>
        <w:rPr>
          <w:position w:val="-2"/>
          <w:sz w:val="9"/>
        </w:rPr>
        <w:t xml:space="preserve">VIL </w:t>
      </w:r>
      <w:r>
        <w:rPr>
          <w:sz w:val="18"/>
        </w:rPr>
        <w:t>表现出高敏感性，将估测冰雹直径≥5</w:t>
      </w:r>
      <w:r>
        <w:rPr>
          <w:spacing w:val="-21"/>
          <w:sz w:val="18"/>
        </w:rPr>
        <w:t xml:space="preserve"> 和</w:t>
      </w:r>
      <w:r>
        <w:rPr>
          <w:sz w:val="18"/>
        </w:rPr>
        <w:t>ρ</w:t>
      </w:r>
      <w:r>
        <w:rPr>
          <w:position w:val="-2"/>
          <w:sz w:val="9"/>
        </w:rPr>
        <w:t>VIL</w:t>
      </w:r>
      <w:r>
        <w:rPr>
          <w:sz w:val="18"/>
        </w:rPr>
        <w:t>≥4</w:t>
      </w:r>
      <w:r>
        <w:rPr>
          <w:spacing w:val="-7"/>
          <w:sz w:val="18"/>
        </w:rPr>
        <w:t xml:space="preserve"> 结合会对冰雹有更好的指示意义；VIL</w:t>
      </w:r>
      <w:r>
        <w:rPr>
          <w:spacing w:val="-1"/>
          <w:sz w:val="18"/>
        </w:rPr>
        <w:t xml:space="preserve"> 指数结合</w:t>
      </w:r>
      <w:r>
        <w:rPr>
          <w:sz w:val="18"/>
        </w:rPr>
        <w:t>VIL</w:t>
      </w:r>
      <w:r>
        <w:rPr>
          <w:position w:val="-2"/>
          <w:sz w:val="9"/>
        </w:rPr>
        <w:t xml:space="preserve">max </w:t>
      </w:r>
      <w:r>
        <w:rPr>
          <w:sz w:val="18"/>
        </w:rPr>
        <w:t>和ρ</w:t>
      </w:r>
      <w:r>
        <w:rPr>
          <w:position w:val="-2"/>
          <w:sz w:val="9"/>
        </w:rPr>
        <w:t xml:space="preserve">VILmax </w:t>
      </w:r>
      <w:r>
        <w:rPr>
          <w:spacing w:val="-1"/>
          <w:sz w:val="18"/>
        </w:rPr>
        <w:t>可推断出风暴性质；风暴承载层抵消作用导致此次雹云风暴移动发展受限。</w:t>
      </w:r>
    </w:p>
    <w:p>
      <w:pPr>
        <w:spacing w:before="2"/>
        <w:ind w:left="472" w:right="0" w:firstLine="0"/>
        <w:jc w:val="left"/>
        <w:rPr>
          <w:sz w:val="18"/>
        </w:rPr>
      </w:pPr>
      <w:r>
        <w:rPr>
          <w:b/>
          <w:sz w:val="18"/>
        </w:rPr>
        <w:t>关键词：</w:t>
      </w:r>
      <w:r>
        <w:rPr>
          <w:sz w:val="18"/>
        </w:rPr>
        <w:t>混合强对流；中分析；前倾槽；冰雹；雷暴大风；ρ</w:t>
      </w:r>
      <w:r>
        <w:rPr>
          <w:position w:val="-2"/>
          <w:sz w:val="9"/>
        </w:rPr>
        <w:t>VIL</w:t>
      </w:r>
      <w:r>
        <w:rPr>
          <w:sz w:val="18"/>
        </w:rPr>
        <w:t>；预警</w:t>
      </w:r>
    </w:p>
    <w:p>
      <w:pPr>
        <w:pStyle w:val="4"/>
        <w:ind w:left="0"/>
        <w:jc w:val="left"/>
        <w:rPr>
          <w:sz w:val="18"/>
        </w:rPr>
      </w:pPr>
    </w:p>
    <w:p>
      <w:pPr>
        <w:pStyle w:val="2"/>
        <w:numPr>
          <w:ilvl w:val="0"/>
          <w:numId w:val="1"/>
        </w:numPr>
        <w:tabs>
          <w:tab w:val="left" w:pos="473"/>
        </w:tabs>
        <w:spacing w:before="122" w:after="0" w:line="240" w:lineRule="auto"/>
        <w:ind w:left="472" w:right="0" w:hanging="361"/>
        <w:jc w:val="both"/>
      </w:pPr>
      <w:r>
        <w:t>引言</w:t>
      </w:r>
    </w:p>
    <w:p>
      <w:pPr>
        <w:pStyle w:val="4"/>
        <w:spacing w:before="22" w:line="278" w:lineRule="auto"/>
        <w:ind w:right="210" w:firstLine="420"/>
      </w:pPr>
      <w:bookmarkStart w:id="0" w:name="_GoBack"/>
      <w:r>
        <w:rPr>
          <w:spacing w:val="-4"/>
          <w:w w:val="95"/>
        </w:rPr>
        <w:t>强对流天气是由对流风暴引起，并伴有短时强降水、冰雹、雷暴大风等天气现象的总称。由于其发展   迅速、致灾性强、可预报性差等特点，常给人民生命财产、农业生产、交通出行造成严重影响。</w:t>
      </w:r>
      <w:r>
        <w:rPr>
          <w:color w:val="0033CC"/>
          <w:w w:val="95"/>
        </w:rPr>
        <w:t>因此</w:t>
      </w:r>
      <w:r>
        <w:rPr>
          <w:w w:val="95"/>
        </w:rPr>
        <w:t xml:space="preserve">如何   </w:t>
      </w:r>
      <w:r>
        <w:rPr>
          <w:spacing w:val="-4"/>
          <w:w w:val="95"/>
        </w:rPr>
        <w:t xml:space="preserve">高效、准确地预报对流性天气一直是短时临近预报业务中的重点。但一般对流风暴生命史短，初生、发展   </w:t>
      </w:r>
      <w:r>
        <w:rPr>
          <w:spacing w:val="-6"/>
          <w:w w:val="95"/>
        </w:rPr>
        <w:t xml:space="preserve">和消亡机制十分复杂，各种尺度系统之间又存在相互作用，因此目前强对流天气存在可预报性差、预警时   </w:t>
      </w:r>
      <w:r>
        <w:rPr>
          <w:spacing w:val="-6"/>
        </w:rPr>
        <w:t>效短等缺点，这样就对强对流的分析、研究提出了迫切要求。</w:t>
      </w:r>
    </w:p>
    <w:p>
      <w:pPr>
        <w:pStyle w:val="4"/>
        <w:spacing w:line="269" w:lineRule="exact"/>
        <w:ind w:left="532"/>
      </w:pPr>
      <w:r>
        <w:rPr>
          <w:rFonts w:ascii="Times New Roman" w:hAnsi="Times New Roman" w:eastAsia="Times New Roman"/>
        </w:rPr>
        <w:t xml:space="preserve">20 </w:t>
      </w:r>
      <w:r>
        <w:t xml:space="preserve">世纪 </w:t>
      </w:r>
      <w:r>
        <w:rPr>
          <w:rFonts w:ascii="Times New Roman" w:hAnsi="Times New Roman" w:eastAsia="Times New Roman"/>
        </w:rPr>
        <w:t>60</w:t>
      </w:r>
      <w:r>
        <w:t>—</w:t>
      </w:r>
      <w:r>
        <w:rPr>
          <w:rFonts w:ascii="Times New Roman" w:hAnsi="Times New Roman" w:eastAsia="Times New Roman"/>
        </w:rPr>
        <w:t xml:space="preserve">70 </w:t>
      </w:r>
      <w:r>
        <w:t>年代藤田哲野</w:t>
      </w:r>
      <w:r>
        <w:rPr>
          <w:rFonts w:ascii="Times New Roman" w:hAnsi="Times New Roman" w:eastAsia="Times New Roman"/>
          <w:position w:val="7"/>
          <w:sz w:val="13"/>
        </w:rPr>
        <w:t>[1]</w:t>
      </w:r>
      <w:r>
        <w:t>和米勒等</w:t>
      </w:r>
      <w:r>
        <w:rPr>
          <w:rFonts w:ascii="Times New Roman" w:hAnsi="Times New Roman" w:eastAsia="Times New Roman"/>
          <w:position w:val="7"/>
          <w:sz w:val="13"/>
        </w:rPr>
        <w:t>[2]</w:t>
      </w:r>
      <w:r>
        <w:t>提出了中分析和流型识别法概念，并得到广泛应用；许爱华</w:t>
      </w:r>
    </w:p>
    <w:p>
      <w:pPr>
        <w:pStyle w:val="4"/>
        <w:spacing w:before="43" w:line="278" w:lineRule="auto"/>
        <w:ind w:right="207"/>
      </w:pPr>
      <w:r>
        <w:t>等</w:t>
      </w:r>
      <w:r>
        <w:rPr>
          <w:rFonts w:ascii="Times New Roman" w:hAnsi="Times New Roman" w:eastAsia="Times New Roman"/>
          <w:position w:val="7"/>
          <w:sz w:val="13"/>
        </w:rPr>
        <w:t>[3]</w:t>
      </w:r>
      <w:r>
        <w:rPr>
          <w:spacing w:val="-5"/>
        </w:rPr>
        <w:t xml:space="preserve">基于此方法总结出 </w:t>
      </w:r>
      <w:r>
        <w:rPr>
          <w:rFonts w:ascii="Times New Roman" w:hAnsi="Times New Roman" w:eastAsia="Times New Roman"/>
        </w:rPr>
        <w:t xml:space="preserve">5 </w:t>
      </w:r>
      <w:r>
        <w:t>种强对流基础天气模型，但仅适用于大区域或大尺度环流下的强对流天气，一些局地对流和复杂环流形势的天气过程仍无法解释；</w:t>
      </w:r>
      <w:r>
        <w:rPr>
          <w:rFonts w:ascii="Times New Roman" w:hAnsi="Times New Roman" w:eastAsia="Times New Roman"/>
        </w:rPr>
        <w:t xml:space="preserve">20 </w:t>
      </w:r>
      <w:r>
        <w:t>世纪末，</w:t>
      </w:r>
      <w:r>
        <w:rPr>
          <w:rFonts w:ascii="Times New Roman" w:hAnsi="Times New Roman" w:eastAsia="Times New Roman"/>
        </w:rPr>
        <w:t xml:space="preserve">Doswell </w:t>
      </w:r>
      <w:r>
        <w:t>等</w:t>
      </w:r>
      <w:r>
        <w:rPr>
          <w:rFonts w:ascii="Times New Roman" w:hAnsi="Times New Roman" w:eastAsia="Times New Roman"/>
          <w:position w:val="7"/>
          <w:sz w:val="13"/>
        </w:rPr>
        <w:t>[4]</w:t>
      </w:r>
      <w:r>
        <w:t>提出了“配料法”思想：以层</w:t>
      </w:r>
      <w:r>
        <w:rPr>
          <w:spacing w:val="-3"/>
          <w:w w:val="95"/>
        </w:rPr>
        <w:t xml:space="preserve">结不稳定、动力抬升和水汽三要素为基础分析对流潜势。随着观测手段的多样化，基于“配料法”的短临   </w:t>
      </w:r>
      <w:r>
        <w:rPr>
          <w:spacing w:val="-5"/>
        </w:rPr>
        <w:t>分析预报业务逐渐趋于成熟；郑媛媛等</w:t>
      </w:r>
      <w:r>
        <w:rPr>
          <w:rFonts w:ascii="Times New Roman" w:hAnsi="Times New Roman" w:eastAsia="Times New Roman"/>
          <w:position w:val="7"/>
          <w:sz w:val="13"/>
        </w:rPr>
        <w:t>[5-6]</w:t>
      </w:r>
      <w:r>
        <w:rPr>
          <w:spacing w:val="-4"/>
        </w:rPr>
        <w:t>通过研究不同强对流天气的物理机制、中尺度特征，建立了分类</w:t>
      </w:r>
      <w:r>
        <w:rPr>
          <w:spacing w:val="-6"/>
          <w:w w:val="95"/>
        </w:rPr>
        <w:t xml:space="preserve">强对流天气的天气尺度概念模型，提高了不同类型大尺度环流背景下强对流天气的短时临近预报的针对性   </w:t>
      </w:r>
      <w:r>
        <w:rPr>
          <w:spacing w:val="-6"/>
        </w:rPr>
        <w:t>和水平；秦丽等</w:t>
      </w:r>
      <w:r>
        <w:rPr>
          <w:rFonts w:ascii="Times New Roman" w:hAnsi="Times New Roman" w:eastAsia="Times New Roman"/>
          <w:spacing w:val="-6"/>
          <w:position w:val="7"/>
          <w:sz w:val="13"/>
        </w:rPr>
        <w:t>[7]</w:t>
      </w:r>
      <w:r>
        <w:rPr>
          <w:spacing w:val="-6"/>
        </w:rPr>
        <w:t>通过对北京地区的雷暴大风天气探空结构发现低层暖湿、中高层干冷、大的风垂直切变有利于雷暴大风的产生；沈杭锋等</w:t>
      </w:r>
      <w:r>
        <w:rPr>
          <w:rFonts w:ascii="Times New Roman" w:hAnsi="Times New Roman" w:eastAsia="Times New Roman"/>
          <w:spacing w:val="-6"/>
          <w:position w:val="7"/>
          <w:sz w:val="13"/>
        </w:rPr>
        <w:t>[8]</w:t>
      </w:r>
      <w:r>
        <w:rPr>
          <w:spacing w:val="-6"/>
        </w:rPr>
        <w:t>研究发现，中层抬升运动和低层中尺度辐合线重合时，对强对流的发生发展具有一定的预报指示意义；翟丽萍等</w:t>
      </w:r>
      <w:r>
        <w:rPr>
          <w:rFonts w:ascii="Times New Roman" w:hAnsi="Times New Roman" w:eastAsia="Times New Roman"/>
          <w:spacing w:val="-6"/>
          <w:position w:val="7"/>
          <w:sz w:val="13"/>
        </w:rPr>
        <w:t>[9]</w:t>
      </w:r>
      <w:r>
        <w:rPr>
          <w:spacing w:val="-9"/>
        </w:rPr>
        <w:t xml:space="preserve">对广西一次区域性强对流天气过程中 </w:t>
      </w:r>
      <w:r>
        <w:rPr>
          <w:rFonts w:ascii="Times New Roman" w:hAnsi="Times New Roman" w:eastAsia="Times New Roman"/>
        </w:rPr>
        <w:t xml:space="preserve">2 </w:t>
      </w:r>
      <w:r>
        <w:t>种不同类型强对流天气分析发现，在相同的大尺度环流背景下，</w:t>
      </w:r>
      <w:r>
        <w:rPr>
          <w:rFonts w:ascii="Times New Roman" w:hAnsi="Times New Roman" w:eastAsia="Times New Roman"/>
        </w:rPr>
        <w:t xml:space="preserve">2 </w:t>
      </w:r>
      <w:r>
        <w:t>种类型强对流天气触发机制有明显差异。因此，开展强对流天气属地化研究，归纳不同地区强对流天气的特点及差异尤为重要。</w:t>
      </w:r>
    </w:p>
    <w:p>
      <w:pPr>
        <w:pStyle w:val="4"/>
        <w:spacing w:line="268" w:lineRule="exact"/>
        <w:ind w:left="532"/>
      </w:pPr>
      <w:r>
        <w:t xml:space="preserve">尽管预报人员积累了丰富的经验，但是强对流天气的预报仍有失。 </w:t>
      </w:r>
      <w:r>
        <w:rPr>
          <w:rFonts w:ascii="Times New Roman" w:eastAsia="Times New Roman"/>
        </w:rPr>
        <w:t xml:space="preserve">2018 </w:t>
      </w:r>
      <w:r>
        <w:t xml:space="preserve">年 </w:t>
      </w:r>
      <w:r>
        <w:rPr>
          <w:rFonts w:ascii="Times New Roman" w:eastAsia="Times New Roman"/>
        </w:rPr>
        <w:t xml:space="preserve">6 </w:t>
      </w:r>
      <w:r>
        <w:t xml:space="preserve">月 </w:t>
      </w:r>
      <w:r>
        <w:rPr>
          <w:rFonts w:ascii="Times New Roman" w:eastAsia="Times New Roman"/>
        </w:rPr>
        <w:t xml:space="preserve">29 </w:t>
      </w:r>
      <w:r>
        <w:t>日浙江出现了一次</w:t>
      </w:r>
    </w:p>
    <w:p>
      <w:pPr>
        <w:pStyle w:val="4"/>
        <w:spacing w:before="43" w:line="278" w:lineRule="auto"/>
        <w:ind w:right="102"/>
        <w:jc w:val="left"/>
      </w:pPr>
      <w:r>
        <w:rPr>
          <w:spacing w:val="-5"/>
          <w:w w:val="99"/>
        </w:rPr>
        <w:t>全省大范围的混合强对流天气过程。风雨影响范围大、小时雨强强、冰雹尺度大</w:t>
      </w:r>
      <w:r>
        <w:rPr>
          <w:spacing w:val="-1"/>
          <w:w w:val="99"/>
        </w:rPr>
        <w:t>（最大冰雹直径达</w:t>
      </w:r>
      <w:r>
        <w:rPr>
          <w:spacing w:val="-1"/>
        </w:rPr>
        <w:t xml:space="preserve"> </w:t>
      </w:r>
      <w:r>
        <w:rPr>
          <w:rFonts w:ascii="Times New Roman" w:eastAsia="Times New Roman"/>
          <w:w w:val="99"/>
        </w:rPr>
        <w:t>5</w:t>
      </w:r>
      <w:r>
        <w:rPr>
          <w:rFonts w:ascii="Times New Roman" w:eastAsia="Times New Roman"/>
        </w:rPr>
        <w:t xml:space="preserve"> </w:t>
      </w:r>
      <w:r>
        <w:rPr>
          <w:rFonts w:ascii="Times New Roman" w:eastAsia="Times New Roman"/>
          <w:w w:val="99"/>
        </w:rPr>
        <w:t>c</w:t>
      </w:r>
      <w:r>
        <w:rPr>
          <w:rFonts w:ascii="Times New Roman" w:eastAsia="Times New Roman"/>
          <w:spacing w:val="-2"/>
          <w:w w:val="99"/>
        </w:rPr>
        <w:t>m</w:t>
      </w:r>
      <w:r>
        <w:rPr>
          <w:spacing w:val="-101"/>
          <w:w w:val="99"/>
        </w:rPr>
        <w:t>）</w:t>
      </w:r>
      <w:r>
        <w:rPr>
          <w:w w:val="99"/>
        </w:rPr>
        <w:t>，</w:t>
      </w:r>
      <w:r>
        <w:rPr>
          <w:spacing w:val="-3"/>
        </w:rPr>
        <w:t>造成多地农田受灾严重。笔者从天气背景、气象要素物理量场和雷达回波特征等方面，对此次混合强对流过程做出分析，拟提取有意义的先兆信息，以期为今后的预报服务工作提供一定的参考。</w:t>
      </w:r>
    </w:p>
    <w:bookmarkEnd w:id="0"/>
    <w:p>
      <w:pPr>
        <w:pStyle w:val="2"/>
        <w:numPr>
          <w:ilvl w:val="0"/>
          <w:numId w:val="1"/>
        </w:numPr>
        <w:tabs>
          <w:tab w:val="left" w:pos="472"/>
          <w:tab w:val="left" w:pos="473"/>
        </w:tabs>
        <w:spacing w:before="0" w:after="0" w:line="289" w:lineRule="exact"/>
        <w:ind w:left="472" w:right="0" w:hanging="361"/>
        <w:jc w:val="left"/>
      </w:pPr>
      <w:r>
        <w:t>天气形势分析</w:t>
      </w:r>
    </w:p>
    <w:p>
      <w:pPr>
        <w:pStyle w:val="3"/>
        <w:numPr>
          <w:ilvl w:val="1"/>
          <w:numId w:val="1"/>
        </w:numPr>
        <w:tabs>
          <w:tab w:val="left" w:pos="640"/>
          <w:tab w:val="left" w:pos="641"/>
        </w:tabs>
        <w:spacing w:before="23" w:after="0" w:line="240" w:lineRule="auto"/>
        <w:ind w:left="640" w:right="0" w:hanging="529"/>
        <w:jc w:val="left"/>
      </w:pPr>
      <w:r>
        <w:t>大尺度环流背景</w:t>
      </w:r>
    </w:p>
    <w:p>
      <w:pPr>
        <w:pStyle w:val="4"/>
        <w:spacing w:before="42" w:line="278" w:lineRule="auto"/>
        <w:ind w:right="205" w:firstLine="420"/>
      </w:pPr>
      <w:r>
        <w:rPr>
          <w:rFonts w:ascii="Times New Roman" w:hAnsi="Times New Roman" w:eastAsia="Times New Roman"/>
        </w:rPr>
        <w:t xml:space="preserve">2018 </w:t>
      </w:r>
      <w:r>
        <w:rPr>
          <w:spacing w:val="-9"/>
        </w:rPr>
        <w:t xml:space="preserve">年浙江省于 </w:t>
      </w:r>
      <w:r>
        <w:rPr>
          <w:rFonts w:ascii="Times New Roman" w:hAnsi="Times New Roman" w:eastAsia="Times New Roman"/>
        </w:rPr>
        <w:t xml:space="preserve">6 </w:t>
      </w:r>
      <w:r>
        <w:rPr>
          <w:spacing w:val="-25"/>
        </w:rPr>
        <w:t xml:space="preserve">月 </w:t>
      </w:r>
      <w:r>
        <w:rPr>
          <w:rFonts w:ascii="Times New Roman" w:hAnsi="Times New Roman" w:eastAsia="Times New Roman"/>
        </w:rPr>
        <w:t xml:space="preserve">19 </w:t>
      </w:r>
      <w:r>
        <w:t>日入梅，</w:t>
      </w:r>
      <w:r>
        <w:rPr>
          <w:rFonts w:ascii="Times New Roman" w:hAnsi="Times New Roman" w:eastAsia="Times New Roman"/>
        </w:rPr>
        <w:t xml:space="preserve">6 </w:t>
      </w:r>
      <w:r>
        <w:rPr>
          <w:spacing w:val="-25"/>
        </w:rPr>
        <w:t xml:space="preserve">月 </w:t>
      </w:r>
      <w:r>
        <w:rPr>
          <w:rFonts w:ascii="Times New Roman" w:hAnsi="Times New Roman" w:eastAsia="Times New Roman"/>
        </w:rPr>
        <w:t xml:space="preserve">29 </w:t>
      </w:r>
      <w:r>
        <w:rPr>
          <w:spacing w:val="-5"/>
        </w:rPr>
        <w:t xml:space="preserve">日处于梅雨末期。前期 </w:t>
      </w:r>
      <w:r>
        <w:rPr>
          <w:rFonts w:ascii="Times New Roman" w:hAnsi="Times New Roman" w:eastAsia="Times New Roman"/>
        </w:rPr>
        <w:t xml:space="preserve">500 hPa </w:t>
      </w:r>
      <w:r>
        <w:t>东西向带状副热带高压控制</w:t>
      </w:r>
      <w:r>
        <w:rPr>
          <w:spacing w:val="-2"/>
        </w:rPr>
        <w:t>华东地区，浙江天气晴好，</w:t>
      </w:r>
      <w:r>
        <w:rPr>
          <w:color w:val="0033CC"/>
        </w:rPr>
        <w:t>地面</w:t>
      </w:r>
      <w:r>
        <w:rPr>
          <w:spacing w:val="-10"/>
        </w:rPr>
        <w:t xml:space="preserve">最高温度达 </w:t>
      </w:r>
      <w:r>
        <w:rPr>
          <w:rFonts w:ascii="Times New Roman" w:hAnsi="Times New Roman" w:eastAsia="Times New Roman"/>
        </w:rPr>
        <w:t>37~39</w:t>
      </w:r>
      <w:r>
        <w:rPr>
          <w:spacing w:val="-1"/>
        </w:rPr>
        <w:t>℃，能量持续积累。</w:t>
      </w:r>
      <w:r>
        <w:rPr>
          <w:rFonts w:ascii="Times New Roman" w:hAnsi="Times New Roman" w:eastAsia="Times New Roman"/>
        </w:rPr>
        <w:t xml:space="preserve">6 </w:t>
      </w:r>
      <w:r>
        <w:rPr>
          <w:spacing w:val="-29"/>
        </w:rPr>
        <w:t xml:space="preserve">月 </w:t>
      </w:r>
      <w:r>
        <w:rPr>
          <w:rFonts w:ascii="Times New Roman" w:hAnsi="Times New Roman" w:eastAsia="Times New Roman"/>
        </w:rPr>
        <w:t xml:space="preserve">28 </w:t>
      </w:r>
      <w:r>
        <w:rPr>
          <w:spacing w:val="-3"/>
        </w:rPr>
        <w:t>日，随着高空槽东移，副热带高压东退入海，</w:t>
      </w:r>
      <w:r>
        <w:rPr>
          <w:rFonts w:ascii="Times New Roman" w:hAnsi="Times New Roman" w:eastAsia="Times New Roman"/>
          <w:spacing w:val="-3"/>
        </w:rPr>
        <w:t xml:space="preserve">29 </w:t>
      </w:r>
      <w:r>
        <w:rPr>
          <w:spacing w:val="-27"/>
        </w:rPr>
        <w:t xml:space="preserve">日 </w:t>
      </w:r>
      <w:r>
        <w:rPr>
          <w:rFonts w:ascii="Times New Roman" w:hAnsi="Times New Roman" w:eastAsia="Times New Roman"/>
        </w:rPr>
        <w:t xml:space="preserve">08 </w:t>
      </w:r>
      <w:r>
        <w:t>时，</w:t>
      </w:r>
      <w:r>
        <w:rPr>
          <w:rFonts w:ascii="Times New Roman" w:hAnsi="Times New Roman" w:eastAsia="Times New Roman"/>
        </w:rPr>
        <w:t xml:space="preserve">500 hPa </w:t>
      </w:r>
      <w:r>
        <w:rPr>
          <w:spacing w:val="-6"/>
        </w:rPr>
        <w:t xml:space="preserve">高空槽超前于低层 </w:t>
      </w:r>
      <w:r>
        <w:rPr>
          <w:rFonts w:ascii="Times New Roman" w:hAnsi="Times New Roman" w:eastAsia="Times New Roman"/>
        </w:rPr>
        <w:t xml:space="preserve">850 hPa </w:t>
      </w:r>
      <w:r>
        <w:rPr>
          <w:spacing w:val="-3"/>
        </w:rPr>
        <w:t>切变线，呈现前倾槽结构，这种系统配</w:t>
      </w:r>
      <w:r>
        <w:rPr>
          <w:spacing w:val="-5"/>
        </w:rPr>
        <w:t>置下使得中层干冷空气叠加于低层西南暖湿气流之上，形成上干冷下暖湿的不稳定层结，有利于强对流的发生发展。</w:t>
      </w:r>
    </w:p>
    <w:p>
      <w:pPr>
        <w:pStyle w:val="3"/>
        <w:numPr>
          <w:ilvl w:val="1"/>
          <w:numId w:val="1"/>
        </w:numPr>
        <w:tabs>
          <w:tab w:val="left" w:pos="640"/>
          <w:tab w:val="left" w:pos="641"/>
        </w:tabs>
        <w:spacing w:before="0" w:after="0" w:line="268" w:lineRule="exact"/>
        <w:ind w:left="640" w:right="0" w:hanging="529"/>
        <w:jc w:val="left"/>
      </w:pPr>
      <w:r>
        <w:t>中尺度环境场分析</w:t>
      </w:r>
    </w:p>
    <w:p>
      <w:pPr>
        <w:pStyle w:val="4"/>
        <w:spacing w:before="43"/>
        <w:ind w:left="532"/>
        <w:jc w:val="left"/>
      </w:pPr>
      <w:r>
        <w:t>中分析作为短时临近预报的重要手段，在短时强降水、雷暴大风等强对流的分类预报中发挥重要作用</w:t>
      </w:r>
    </w:p>
    <w:p>
      <w:pPr>
        <w:spacing w:after="0"/>
        <w:jc w:val="left"/>
        <w:sectPr>
          <w:type w:val="continuous"/>
          <w:pgSz w:w="11910" w:h="16840"/>
          <w:pgMar w:top="1580" w:right="920" w:bottom="280" w:left="1020" w:header="720" w:footer="720" w:gutter="0"/>
        </w:sectPr>
      </w:pPr>
    </w:p>
    <w:p>
      <w:pPr>
        <w:pStyle w:val="4"/>
        <w:spacing w:before="125" w:line="278" w:lineRule="auto"/>
        <w:ind w:right="102"/>
        <w:jc w:val="left"/>
      </w:pPr>
      <w:r>
        <w:rPr>
          <w:rFonts w:ascii="Times New Roman" w:hAnsi="Times New Roman" w:eastAsia="Times New Roman"/>
        </w:rPr>
        <w:t>[10-12]</w:t>
      </w:r>
      <w:r>
        <w:rPr>
          <w:spacing w:val="-3"/>
        </w:rPr>
        <w:t>。中尺度分析</w:t>
      </w:r>
      <w:r>
        <w:t>（图略</w:t>
      </w:r>
      <w:r>
        <w:rPr>
          <w:spacing w:val="-3"/>
        </w:rPr>
        <w:t>）</w:t>
      </w:r>
      <w:r>
        <w:t>可以看出：</w:t>
      </w:r>
      <w:r>
        <w:rPr>
          <w:rFonts w:ascii="Times New Roman" w:hAnsi="Times New Roman" w:eastAsia="Times New Roman"/>
        </w:rPr>
        <w:t xml:space="preserve">29 </w:t>
      </w:r>
      <w:r>
        <w:rPr>
          <w:spacing w:val="-28"/>
        </w:rPr>
        <w:t xml:space="preserve">日 </w:t>
      </w:r>
      <w:r>
        <w:rPr>
          <w:rFonts w:ascii="Times New Roman" w:hAnsi="Times New Roman" w:eastAsia="Times New Roman"/>
        </w:rPr>
        <w:t xml:space="preserve">08 </w:t>
      </w:r>
      <w:r>
        <w:t>时冷槽南压至浙北，</w:t>
      </w:r>
      <w:r>
        <w:rPr>
          <w:rFonts w:ascii="Times New Roman" w:hAnsi="Times New Roman" w:eastAsia="Times New Roman"/>
        </w:rPr>
        <w:t xml:space="preserve">700 hPa </w:t>
      </w:r>
      <w:r>
        <w:rPr>
          <w:spacing w:val="-13"/>
        </w:rPr>
        <w:t xml:space="preserve">槽线和 </w:t>
      </w:r>
      <w:r>
        <w:rPr>
          <w:rFonts w:ascii="Times New Roman" w:hAnsi="Times New Roman" w:eastAsia="Times New Roman"/>
        </w:rPr>
        <w:t xml:space="preserve">850 hPa </w:t>
      </w:r>
      <w:r>
        <w:t>切变线落后</w:t>
      </w:r>
      <w:r>
        <w:rPr>
          <w:spacing w:val="-27"/>
        </w:rPr>
        <w:t xml:space="preserve">于 </w:t>
      </w:r>
      <w:r>
        <w:rPr>
          <w:rFonts w:ascii="Times New Roman" w:hAnsi="Times New Roman" w:eastAsia="Times New Roman"/>
        </w:rPr>
        <w:t xml:space="preserve">500 hPa </w:t>
      </w:r>
      <w:r>
        <w:rPr>
          <w:spacing w:val="-7"/>
        </w:rPr>
        <w:t xml:space="preserve">冷槽，呈现前倾槽结构。全省 </w:t>
      </w:r>
      <w:r>
        <w:rPr>
          <w:rFonts w:ascii="Times New Roman" w:hAnsi="Times New Roman" w:eastAsia="Times New Roman"/>
        </w:rPr>
        <w:t xml:space="preserve">500 hPa </w:t>
      </w:r>
      <w:r>
        <w:rPr>
          <w:spacing w:val="-1"/>
        </w:rPr>
        <w:t xml:space="preserve">以上是大范围的干层，浙西一带低层为暖湿空气控制下； </w:t>
      </w:r>
      <w:r>
        <w:rPr>
          <w:spacing w:val="-2"/>
        </w:rPr>
        <w:t xml:space="preserve">赣北有温度脊延伸至浙江东部沿海，台州位于温度脊线顶点；同时浙中南 </w:t>
      </w:r>
      <w:r>
        <w:rPr>
          <w:rFonts w:ascii="Times New Roman" w:hAnsi="Times New Roman" w:eastAsia="Times New Roman"/>
        </w:rPr>
        <w:t>T850-T500≥25</w:t>
      </w:r>
      <w:r>
        <w:t>℃，台州洪家站</w:t>
      </w:r>
      <w:r>
        <w:rPr>
          <w:rFonts w:ascii="Times New Roman" w:hAnsi="Times New Roman" w:eastAsia="Times New Roman"/>
        </w:rPr>
        <w:t xml:space="preserve">T850-T500 </w:t>
      </w:r>
      <w:r>
        <w:rPr>
          <w:spacing w:val="-23"/>
        </w:rPr>
        <w:t xml:space="preserve">达 </w:t>
      </w:r>
      <w:r>
        <w:rPr>
          <w:rFonts w:ascii="Times New Roman" w:hAnsi="Times New Roman" w:eastAsia="Times New Roman"/>
        </w:rPr>
        <w:t>28</w:t>
      </w:r>
      <w:r>
        <w:t>℃，高层干冷叠加在低层暖湿空气之上，造成大气不稳定度增加。</w:t>
      </w:r>
      <w:r>
        <w:rPr>
          <w:rFonts w:ascii="Times New Roman" w:hAnsi="Times New Roman" w:eastAsia="Times New Roman"/>
        </w:rPr>
        <w:t xml:space="preserve">13:00 </w:t>
      </w:r>
      <w:r>
        <w:t>前后随着系统靠近，浙东地面辐合线生成并向南传播，触发了浙中南的混合强对流天气。</w:t>
      </w:r>
    </w:p>
    <w:p>
      <w:pPr>
        <w:pStyle w:val="2"/>
        <w:numPr>
          <w:ilvl w:val="0"/>
          <w:numId w:val="1"/>
        </w:numPr>
        <w:tabs>
          <w:tab w:val="left" w:pos="472"/>
          <w:tab w:val="left" w:pos="473"/>
        </w:tabs>
        <w:spacing w:before="0" w:after="0" w:line="289" w:lineRule="exact"/>
        <w:ind w:left="472" w:right="0" w:hanging="361"/>
        <w:jc w:val="left"/>
      </w:pPr>
      <w:r>
        <w:t>雷达特征分析</w:t>
      </w:r>
    </w:p>
    <w:p>
      <w:pPr>
        <w:pStyle w:val="3"/>
        <w:numPr>
          <w:ilvl w:val="1"/>
          <w:numId w:val="1"/>
        </w:numPr>
        <w:tabs>
          <w:tab w:val="left" w:pos="640"/>
          <w:tab w:val="left" w:pos="641"/>
        </w:tabs>
        <w:spacing w:before="22" w:after="0" w:line="240" w:lineRule="auto"/>
        <w:ind w:left="640" w:right="0" w:hanging="529"/>
        <w:jc w:val="left"/>
      </w:pPr>
      <w:r>
        <w:t>对流系统演变</w:t>
      </w:r>
    </w:p>
    <w:p>
      <w:pPr>
        <w:pStyle w:val="4"/>
        <w:spacing w:before="43" w:line="278" w:lineRule="auto"/>
        <w:ind w:right="108" w:firstLine="420"/>
        <w:jc w:val="left"/>
      </w:pPr>
      <w:r>
        <w:rPr>
          <w:spacing w:val="-9"/>
        </w:rPr>
        <w:t xml:space="preserve">本次过程从 </w:t>
      </w:r>
      <w:r>
        <w:rPr>
          <w:rFonts w:ascii="Times New Roman" w:hAnsi="Times New Roman" w:eastAsia="Times New Roman"/>
        </w:rPr>
        <w:t xml:space="preserve">2018 </w:t>
      </w:r>
      <w:r>
        <w:rPr>
          <w:spacing w:val="-27"/>
        </w:rPr>
        <w:t xml:space="preserve">年 </w:t>
      </w:r>
      <w:r>
        <w:rPr>
          <w:rFonts w:ascii="Times New Roman" w:hAnsi="Times New Roman" w:eastAsia="Times New Roman"/>
        </w:rPr>
        <w:t xml:space="preserve">6 </w:t>
      </w:r>
      <w:r>
        <w:rPr>
          <w:spacing w:val="-26"/>
        </w:rPr>
        <w:t xml:space="preserve">月 </w:t>
      </w:r>
      <w:r>
        <w:rPr>
          <w:rFonts w:ascii="Times New Roman" w:hAnsi="Times New Roman" w:eastAsia="Times New Roman"/>
        </w:rPr>
        <w:t xml:space="preserve">29 </w:t>
      </w:r>
      <w:r>
        <w:rPr>
          <w:spacing w:val="-28"/>
        </w:rPr>
        <w:t xml:space="preserve">日 </w:t>
      </w:r>
      <w:r>
        <w:rPr>
          <w:rFonts w:ascii="Times New Roman" w:hAnsi="Times New Roman" w:eastAsia="Times New Roman"/>
        </w:rPr>
        <w:t xml:space="preserve">11 </w:t>
      </w:r>
      <w:r>
        <w:rPr>
          <w:spacing w:val="-5"/>
        </w:rPr>
        <w:t xml:space="preserve">时对流回波在台州生成，到 </w:t>
      </w:r>
      <w:r>
        <w:rPr>
          <w:rFonts w:ascii="Times New Roman" w:hAnsi="Times New Roman" w:eastAsia="Times New Roman"/>
        </w:rPr>
        <w:t xml:space="preserve">20 </w:t>
      </w:r>
      <w:r>
        <w:rPr>
          <w:spacing w:val="-8"/>
        </w:rPr>
        <w:t xml:space="preserve">时回波移出，约 </w:t>
      </w:r>
      <w:r>
        <w:rPr>
          <w:rFonts w:ascii="Times New Roman" w:hAnsi="Times New Roman" w:eastAsia="Times New Roman"/>
        </w:rPr>
        <w:t>10 h</w:t>
      </w:r>
      <w:r>
        <w:t>，期间伴随对流</w:t>
      </w:r>
      <w:r>
        <w:rPr>
          <w:spacing w:val="-9"/>
        </w:rPr>
        <w:t xml:space="preserve">的新生、发展、合并和消亡。根据对流系统将其分为 </w:t>
      </w:r>
      <w:r>
        <w:rPr>
          <w:rFonts w:ascii="Times New Roman" w:hAnsi="Times New Roman" w:eastAsia="Times New Roman"/>
        </w:rPr>
        <w:t xml:space="preserve">3 </w:t>
      </w:r>
      <w:r>
        <w:rPr>
          <w:spacing w:val="-4"/>
        </w:rPr>
        <w:t>个阶段：第一阶段：</w:t>
      </w:r>
      <w:r>
        <w:rPr>
          <w:rFonts w:ascii="Times New Roman" w:hAnsi="Times New Roman" w:eastAsia="Times New Roman"/>
          <w:spacing w:val="-4"/>
        </w:rPr>
        <w:t xml:space="preserve">13 </w:t>
      </w:r>
      <w:r>
        <w:rPr>
          <w:spacing w:val="-3"/>
        </w:rPr>
        <w:t>时之前，对流回波在浙中南</w:t>
      </w:r>
      <w:r>
        <w:rPr>
          <w:spacing w:val="-5"/>
        </w:rPr>
        <w:t>初生；第二阶段：</w:t>
      </w:r>
      <w:r>
        <w:rPr>
          <w:rFonts w:ascii="Times New Roman" w:hAnsi="Times New Roman" w:eastAsia="Times New Roman"/>
          <w:spacing w:val="-3"/>
        </w:rPr>
        <w:t>13</w:t>
      </w:r>
      <w:r>
        <w:rPr>
          <w:spacing w:val="-3"/>
        </w:rPr>
        <w:t>—</w:t>
      </w:r>
      <w:r>
        <w:rPr>
          <w:rFonts w:ascii="Times New Roman" w:hAnsi="Times New Roman" w:eastAsia="Times New Roman"/>
          <w:spacing w:val="-3"/>
        </w:rPr>
        <w:t xml:space="preserve">14 </w:t>
      </w:r>
      <w:r>
        <w:rPr>
          <w:spacing w:val="-6"/>
        </w:rPr>
        <w:t>时，回波东移发展为超级单体，并造成台州境内大尺寸冰雹和雷雨大风；第三阶段：</w:t>
      </w:r>
      <w:r>
        <w:rPr>
          <w:rFonts w:ascii="Times New Roman" w:hAnsi="Times New Roman" w:eastAsia="Times New Roman"/>
          <w:spacing w:val="-5"/>
        </w:rPr>
        <w:t>14</w:t>
      </w:r>
      <w:r>
        <w:rPr>
          <w:spacing w:val="-5"/>
        </w:rPr>
        <w:t>—</w:t>
      </w:r>
      <w:r>
        <w:rPr>
          <w:rFonts w:ascii="Times New Roman" w:hAnsi="Times New Roman" w:eastAsia="Times New Roman"/>
          <w:spacing w:val="-5"/>
        </w:rPr>
        <w:t xml:space="preserve">20 </w:t>
      </w:r>
      <w:r>
        <w:rPr>
          <w:spacing w:val="-11"/>
        </w:rPr>
        <w:t>时，温州境内多单体对流风暴发展后向传播，后丽水、台州西部发展的单体合并，造成温、台、丽大范围雷雨大风天气。</w:t>
      </w:r>
    </w:p>
    <w:p>
      <w:pPr>
        <w:pStyle w:val="3"/>
        <w:numPr>
          <w:ilvl w:val="1"/>
          <w:numId w:val="1"/>
        </w:numPr>
        <w:tabs>
          <w:tab w:val="left" w:pos="640"/>
          <w:tab w:val="left" w:pos="641"/>
        </w:tabs>
        <w:spacing w:before="0" w:after="0" w:line="268" w:lineRule="exact"/>
        <w:ind w:left="640" w:right="0" w:hanging="529"/>
        <w:jc w:val="left"/>
      </w:pPr>
      <w:r>
        <w:t>伴随雷雨大风的降雹单体雷达产品特征分析</w:t>
      </w:r>
    </w:p>
    <w:p>
      <w:pPr>
        <w:pStyle w:val="4"/>
        <w:spacing w:before="43" w:line="278" w:lineRule="auto"/>
        <w:ind w:right="207" w:firstLine="420"/>
      </w:pPr>
      <w:r>
        <w:rPr>
          <w:spacing w:val="-4"/>
        </w:rPr>
        <w:t xml:space="preserve">根据灾情上报，本次过程第二阶段 </w:t>
      </w:r>
      <w:r>
        <w:rPr>
          <w:rFonts w:ascii="Times New Roman" w:eastAsia="Times New Roman"/>
        </w:rPr>
        <w:t>13:06</w:t>
      </w:r>
      <w:r>
        <w:rPr>
          <w:rFonts w:ascii="Times New Roman" w:eastAsia="Times New Roman"/>
          <w:spacing w:val="-8"/>
        </w:rPr>
        <w:t xml:space="preserve"> </w:t>
      </w:r>
      <w:r>
        <w:t>开始在台州椒江、路桥、温岭等地陆续产生冰雹，冰雹直径</w:t>
      </w:r>
      <w:r>
        <w:rPr>
          <w:rFonts w:ascii="Times New Roman" w:eastAsia="Times New Roman"/>
        </w:rPr>
        <w:t>1~3 cm</w:t>
      </w:r>
      <w:r>
        <w:rPr>
          <w:spacing w:val="-3"/>
        </w:rPr>
        <w:t xml:space="preserve">、路桥金清、椒江三甲等地冰雹最大尺度 </w:t>
      </w:r>
      <w:r>
        <w:rPr>
          <w:rFonts w:ascii="Times New Roman" w:eastAsia="Times New Roman"/>
        </w:rPr>
        <w:t>3~5</w:t>
      </w:r>
      <w:r>
        <w:rPr>
          <w:rFonts w:ascii="Times New Roman" w:eastAsia="Times New Roman"/>
          <w:spacing w:val="1"/>
        </w:rPr>
        <w:t xml:space="preserve"> </w:t>
      </w:r>
      <w:r>
        <w:rPr>
          <w:rFonts w:ascii="Times New Roman" w:eastAsia="Times New Roman"/>
        </w:rPr>
        <w:t>cm</w:t>
      </w:r>
      <w:r>
        <w:t>，</w:t>
      </w:r>
      <w:r>
        <w:rPr>
          <w:rFonts w:ascii="Times New Roman" w:eastAsia="Times New Roman"/>
        </w:rPr>
        <w:t>13:30</w:t>
      </w:r>
      <w:r>
        <w:rPr>
          <w:rFonts w:ascii="Times New Roman" w:eastAsia="Times New Roman"/>
          <w:spacing w:val="-1"/>
        </w:rPr>
        <w:t xml:space="preserve"> </w:t>
      </w:r>
      <w:r>
        <w:rPr>
          <w:spacing w:val="-4"/>
        </w:rPr>
        <w:t xml:space="preserve">之后冰雹尺寸较小并伴随内陆 </w:t>
      </w:r>
      <w:r>
        <w:rPr>
          <w:rFonts w:ascii="Times New Roman" w:eastAsia="Times New Roman"/>
        </w:rPr>
        <w:t>8</w:t>
      </w:r>
      <w:r>
        <w:rPr>
          <w:rFonts w:ascii="Times New Roman" w:eastAsia="Times New Roman"/>
          <w:spacing w:val="1"/>
        </w:rPr>
        <w:t xml:space="preserve"> </w:t>
      </w:r>
      <w:r>
        <w:t>级大风。</w:t>
      </w:r>
      <w:r>
        <w:rPr>
          <w:spacing w:val="-3"/>
        </w:rPr>
        <w:t xml:space="preserve">吴芳芳等研究发现，持续 </w:t>
      </w:r>
      <w:r>
        <w:rPr>
          <w:rFonts w:ascii="Times New Roman" w:eastAsia="Times New Roman"/>
        </w:rPr>
        <w:t>3</w:t>
      </w:r>
      <w:r>
        <w:rPr>
          <w:rFonts w:ascii="Times New Roman" w:eastAsia="Times New Roman"/>
          <w:spacing w:val="20"/>
        </w:rPr>
        <w:t xml:space="preserve"> </w:t>
      </w:r>
      <w:r>
        <w:t>个体扫以上的中气旋与强天气有很强的对应关系</w:t>
      </w:r>
      <w:r>
        <w:rPr>
          <w:rFonts w:ascii="Times New Roman" w:eastAsia="Times New Roman"/>
        </w:rPr>
        <w:t>[19]</w:t>
      </w:r>
      <w:r>
        <w:t>，与此次降雹过程相联系</w:t>
      </w:r>
    </w:p>
    <w:p>
      <w:pPr>
        <w:pStyle w:val="4"/>
        <w:spacing w:line="278" w:lineRule="auto"/>
        <w:ind w:right="108"/>
        <w:jc w:val="left"/>
      </w:pPr>
      <w:r>
        <w:rPr>
          <w:spacing w:val="-7"/>
        </w:rPr>
        <w:t xml:space="preserve">的中气旋出现了 </w:t>
      </w:r>
      <w:r>
        <w:rPr>
          <w:rFonts w:ascii="Times New Roman" w:hAnsi="Times New Roman" w:eastAsia="Times New Roman"/>
        </w:rPr>
        <w:t>9</w:t>
      </w:r>
      <w:r>
        <w:rPr>
          <w:rFonts w:ascii="Times New Roman" w:hAnsi="Times New Roman" w:eastAsia="Times New Roman"/>
          <w:spacing w:val="-5"/>
        </w:rPr>
        <w:t xml:space="preserve"> </w:t>
      </w:r>
      <w:r>
        <w:rPr>
          <w:spacing w:val="-6"/>
        </w:rPr>
        <w:t xml:space="preserve">个体扫，说明此次过程的对流风暴深厚、维持时间长。从 </w:t>
      </w:r>
      <w:r>
        <w:rPr>
          <w:rFonts w:ascii="Times New Roman" w:hAnsi="Times New Roman" w:eastAsia="Times New Roman"/>
        </w:rPr>
        <w:t>9</w:t>
      </w:r>
      <w:r>
        <w:rPr>
          <w:rFonts w:ascii="Times New Roman" w:hAnsi="Times New Roman" w:eastAsia="Times New Roman"/>
          <w:spacing w:val="-3"/>
        </w:rPr>
        <w:t xml:space="preserve"> </w:t>
      </w:r>
      <w:r>
        <w:t>个时次中气旋产品属性时序</w:t>
      </w:r>
      <w:r>
        <w:rPr>
          <w:spacing w:val="-41"/>
        </w:rPr>
        <w:t>图</w:t>
      </w:r>
      <w:r>
        <w:t>（</w:t>
      </w:r>
      <w:r>
        <w:rPr>
          <w:spacing w:val="-21"/>
        </w:rPr>
        <w:t xml:space="preserve">见图 </w:t>
      </w:r>
      <w:r>
        <w:rPr>
          <w:rFonts w:ascii="Times New Roman" w:hAnsi="Times New Roman" w:eastAsia="Times New Roman"/>
          <w:spacing w:val="-15"/>
        </w:rPr>
        <w:t>1a</w:t>
      </w:r>
      <w:r>
        <w:rPr>
          <w:spacing w:val="-15"/>
        </w:rPr>
        <w:t>）</w:t>
      </w:r>
      <w:r>
        <w:rPr>
          <w:spacing w:val="-11"/>
        </w:rPr>
        <w:t xml:space="preserve">可以看出，整个降雹过程维持中等到强的风切变，降雹开始即 </w:t>
      </w:r>
      <w:r>
        <w:rPr>
          <w:rFonts w:ascii="Times New Roman" w:hAnsi="Times New Roman" w:eastAsia="Times New Roman"/>
        </w:rPr>
        <w:t>13:06</w:t>
      </w:r>
      <w:r>
        <w:t>—</w:t>
      </w:r>
      <w:r>
        <w:rPr>
          <w:rFonts w:ascii="Times New Roman" w:hAnsi="Times New Roman" w:eastAsia="Times New Roman"/>
        </w:rPr>
        <w:t>13:12</w:t>
      </w:r>
      <w:r>
        <w:rPr>
          <w:rFonts w:ascii="Times New Roman" w:hAnsi="Times New Roman" w:eastAsia="Times New Roman"/>
          <w:spacing w:val="-8"/>
        </w:rPr>
        <w:t xml:space="preserve"> </w:t>
      </w:r>
      <w:r>
        <w:t xml:space="preserve">出现风切变波动， </w:t>
      </w:r>
      <w:r>
        <w:rPr>
          <w:spacing w:val="-8"/>
        </w:rPr>
        <w:t xml:space="preserve">降雹阶段维持 </w:t>
      </w:r>
      <w:r>
        <w:rPr>
          <w:rFonts w:ascii="Times New Roman" w:hAnsi="Times New Roman" w:eastAsia="Times New Roman"/>
        </w:rPr>
        <w:t>30×10-3</w:t>
      </w:r>
      <w:r>
        <w:rPr>
          <w:rFonts w:ascii="Times New Roman" w:hAnsi="Times New Roman" w:eastAsia="Times New Roman"/>
          <w:spacing w:val="-2"/>
        </w:rPr>
        <w:t xml:space="preserve"> </w:t>
      </w:r>
      <w:r>
        <w:rPr>
          <w:rFonts w:ascii="Times New Roman" w:hAnsi="Times New Roman" w:eastAsia="Times New Roman"/>
          <w:spacing w:val="-3"/>
        </w:rPr>
        <w:t>S-1</w:t>
      </w:r>
      <w:r>
        <w:rPr>
          <w:spacing w:val="-8"/>
        </w:rPr>
        <w:t xml:space="preserve">，降雹结束后骤降至 </w:t>
      </w:r>
      <w:r>
        <w:rPr>
          <w:rFonts w:ascii="Times New Roman" w:hAnsi="Times New Roman" w:eastAsia="Times New Roman"/>
        </w:rPr>
        <w:t>7×10-3</w:t>
      </w:r>
      <w:r>
        <w:rPr>
          <w:rFonts w:ascii="Times New Roman" w:hAnsi="Times New Roman" w:eastAsia="Times New Roman"/>
          <w:spacing w:val="-2"/>
        </w:rPr>
        <w:t xml:space="preserve"> </w:t>
      </w:r>
      <w:r>
        <w:rPr>
          <w:rFonts w:ascii="Times New Roman" w:hAnsi="Times New Roman" w:eastAsia="Times New Roman"/>
          <w:spacing w:val="-3"/>
        </w:rPr>
        <w:t>S-1</w:t>
      </w:r>
      <w:r>
        <w:rPr>
          <w:spacing w:val="-3"/>
        </w:rPr>
        <w:t>；中气旋高度变化前期并不明显，雷暴大风开始</w:t>
      </w:r>
    </w:p>
    <w:p>
      <w:pPr>
        <w:pStyle w:val="4"/>
        <w:spacing w:line="278" w:lineRule="auto"/>
        <w:ind w:right="134"/>
        <w:jc w:val="left"/>
      </w:pPr>
      <w:r>
        <w:drawing>
          <wp:anchor distT="0" distB="0" distL="0" distR="0" simplePos="0" relativeHeight="0" behindDoc="0" locked="0" layoutInCell="1" allowOverlap="1">
            <wp:simplePos x="0" y="0"/>
            <wp:positionH relativeFrom="page">
              <wp:posOffset>817880</wp:posOffset>
            </wp:positionH>
            <wp:positionV relativeFrom="paragraph">
              <wp:posOffset>437515</wp:posOffset>
            </wp:positionV>
            <wp:extent cx="2796540" cy="22675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2796540" cy="2267712"/>
                    </a:xfrm>
                    <a:prstGeom prst="rect">
                      <a:avLst/>
                    </a:prstGeom>
                  </pic:spPr>
                </pic:pic>
              </a:graphicData>
            </a:graphic>
          </wp:anchor>
        </w:drawing>
      </w:r>
      <w:r>
        <w:drawing>
          <wp:anchor distT="0" distB="0" distL="0" distR="0" simplePos="0" relativeHeight="1024" behindDoc="0" locked="0" layoutInCell="1" allowOverlap="1">
            <wp:simplePos x="0" y="0"/>
            <wp:positionH relativeFrom="page">
              <wp:posOffset>3943985</wp:posOffset>
            </wp:positionH>
            <wp:positionV relativeFrom="paragraph">
              <wp:posOffset>530225</wp:posOffset>
            </wp:positionV>
            <wp:extent cx="2796540" cy="217297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2796540" cy="2173224"/>
                    </a:xfrm>
                    <a:prstGeom prst="rect">
                      <a:avLst/>
                    </a:prstGeom>
                  </pic:spPr>
                </pic:pic>
              </a:graphicData>
            </a:graphic>
          </wp:anchor>
        </w:drawing>
      </w:r>
      <w:r>
        <w:t xml:space="preserve">前 </w:t>
      </w:r>
      <w:r>
        <w:rPr>
          <w:rFonts w:ascii="Times New Roman" w:eastAsia="Times New Roman"/>
        </w:rPr>
        <w:t xml:space="preserve">12:43 </w:t>
      </w:r>
      <w:r>
        <w:t xml:space="preserve">出现中气旋高度 </w:t>
      </w:r>
      <w:r>
        <w:rPr>
          <w:rFonts w:ascii="Times New Roman" w:eastAsia="Times New Roman"/>
        </w:rPr>
        <w:t xml:space="preserve">2 </w:t>
      </w:r>
      <w:r>
        <w:t>个体扫的下降等特点。可见强的风速切变是此次降雹维持的必要条件，但由于此单体是冰雹混合雷雨大风单体，所以中气旋的高度和底高变化不明显。</w:t>
      </w:r>
    </w:p>
    <w:p>
      <w:pPr>
        <w:spacing w:before="115"/>
        <w:ind w:left="0" w:right="95" w:firstLine="0"/>
        <w:jc w:val="center"/>
        <w:rPr>
          <w:sz w:val="15"/>
        </w:rPr>
      </w:pPr>
      <w:r>
        <w:rPr>
          <w:sz w:val="15"/>
        </w:rPr>
        <w:t xml:space="preserve">图 </w:t>
      </w:r>
      <w:r>
        <w:rPr>
          <w:rFonts w:ascii="Times New Roman" w:eastAsia="Times New Roman"/>
          <w:sz w:val="15"/>
        </w:rPr>
        <w:t xml:space="preserve">1 </w:t>
      </w:r>
      <w:r>
        <w:rPr>
          <w:sz w:val="15"/>
        </w:rPr>
        <w:t xml:space="preserve">降雹风暴中气旋顶、中气旋底和风切变时序图和降雹风暴 </w:t>
      </w:r>
      <w:r>
        <w:rPr>
          <w:rFonts w:ascii="Times New Roman" w:eastAsia="Times New Roman"/>
          <w:sz w:val="15"/>
        </w:rPr>
        <w:t>VIL</w:t>
      </w:r>
      <w:r>
        <w:rPr>
          <w:sz w:val="15"/>
        </w:rPr>
        <w:t>、</w:t>
      </w:r>
      <w:r>
        <w:rPr>
          <w:rFonts w:ascii="Times New Roman" w:eastAsia="Times New Roman"/>
          <w:sz w:val="15"/>
        </w:rPr>
        <w:t>VIL/ET</w:t>
      </w:r>
      <w:r>
        <w:rPr>
          <w:sz w:val="15"/>
        </w:rPr>
        <w:t>、估测冰雹直径时序图</w:t>
      </w:r>
    </w:p>
    <w:p>
      <w:pPr>
        <w:pStyle w:val="4"/>
        <w:spacing w:before="83" w:line="278" w:lineRule="auto"/>
        <w:ind w:right="200" w:firstLine="420"/>
      </w:pPr>
      <w:r>
        <w:t>黄晓龙等</w:t>
      </w:r>
      <w:r>
        <w:rPr>
          <w:rFonts w:ascii="Times New Roman" w:hAnsi="Times New Roman" w:eastAsia="Times New Roman"/>
        </w:rPr>
        <w:t>[20]</w:t>
      </w:r>
      <w:r>
        <w:t>发现，</w:t>
      </w:r>
      <w:r>
        <w:rPr>
          <w:rFonts w:ascii="Times New Roman" w:hAnsi="Times New Roman" w:eastAsia="Times New Roman"/>
        </w:rPr>
        <w:t>VIL</w:t>
      </w:r>
      <w:r>
        <w:rPr>
          <w:rFonts w:ascii="Times New Roman" w:hAnsi="Times New Roman" w:eastAsia="Times New Roman"/>
          <w:spacing w:val="-2"/>
        </w:rPr>
        <w:t xml:space="preserve"> </w:t>
      </w:r>
      <w:r>
        <w:rPr>
          <w:spacing w:val="-3"/>
        </w:rPr>
        <w:t xml:space="preserve">跃增通常和冰雹天气有关，但是气团性质会影响 </w:t>
      </w:r>
      <w:r>
        <w:rPr>
          <w:rFonts w:ascii="Times New Roman" w:hAnsi="Times New Roman" w:eastAsia="Times New Roman"/>
        </w:rPr>
        <w:t>VIL</w:t>
      </w:r>
      <w:r>
        <w:rPr>
          <w:rFonts w:ascii="Times New Roman" w:hAnsi="Times New Roman" w:eastAsia="Times New Roman"/>
          <w:spacing w:val="-2"/>
        </w:rPr>
        <w:t xml:space="preserve"> </w:t>
      </w:r>
      <w:r>
        <w:rPr>
          <w:spacing w:val="-7"/>
        </w:rPr>
        <w:t xml:space="preserve">大小，所以只用 </w:t>
      </w:r>
      <w:r>
        <w:rPr>
          <w:rFonts w:ascii="Times New Roman" w:hAnsi="Times New Roman" w:eastAsia="Times New Roman"/>
        </w:rPr>
        <w:t>VIL</w:t>
      </w:r>
      <w:r>
        <w:rPr>
          <w:rFonts w:ascii="Times New Roman" w:hAnsi="Times New Roman" w:eastAsia="Times New Roman"/>
          <w:spacing w:val="-4"/>
        </w:rPr>
        <w:t xml:space="preserve"> </w:t>
      </w:r>
      <w:r>
        <w:t>来</w:t>
      </w:r>
      <w:r>
        <w:rPr>
          <w:spacing w:val="-4"/>
          <w:w w:val="99"/>
        </w:rPr>
        <w:t>分辨冰雹可信度仍有待商榷。通过降雹风暴追踪信息</w:t>
      </w:r>
      <w:r>
        <w:rPr>
          <w:spacing w:val="-1"/>
          <w:w w:val="99"/>
        </w:rPr>
        <w:t>（</w:t>
      </w:r>
      <w:r>
        <w:rPr>
          <w:spacing w:val="1"/>
          <w:w w:val="99"/>
        </w:rPr>
        <w:t>见图</w:t>
      </w:r>
      <w:r>
        <w:rPr>
          <w:spacing w:val="-53"/>
        </w:rPr>
        <w:t xml:space="preserve"> </w:t>
      </w:r>
      <w:r>
        <w:rPr>
          <w:rFonts w:ascii="Times New Roman" w:hAnsi="Times New Roman" w:eastAsia="Times New Roman"/>
          <w:spacing w:val="1"/>
          <w:w w:val="99"/>
        </w:rPr>
        <w:t>1b</w:t>
      </w:r>
      <w:r>
        <w:rPr>
          <w:spacing w:val="-104"/>
          <w:w w:val="99"/>
        </w:rPr>
        <w:t>）</w:t>
      </w:r>
      <w:r>
        <w:rPr>
          <w:spacing w:val="-6"/>
          <w:w w:val="99"/>
        </w:rPr>
        <w:t>，可以得到：</w:t>
      </w:r>
      <w:r>
        <w:rPr>
          <w:rFonts w:ascii="Times New Roman" w:hAnsi="Times New Roman" w:eastAsia="Times New Roman"/>
          <w:spacing w:val="1"/>
          <w:w w:val="99"/>
        </w:rPr>
        <w:t>12</w:t>
      </w:r>
      <w:r>
        <w:rPr>
          <w:rFonts w:ascii="Times New Roman" w:hAnsi="Times New Roman" w:eastAsia="Times New Roman"/>
          <w:spacing w:val="-1"/>
          <w:w w:val="99"/>
        </w:rPr>
        <w:t>:</w:t>
      </w:r>
      <w:r>
        <w:rPr>
          <w:rFonts w:ascii="Times New Roman" w:hAnsi="Times New Roman" w:eastAsia="Times New Roman"/>
          <w:spacing w:val="1"/>
          <w:w w:val="99"/>
        </w:rPr>
        <w:t>4</w:t>
      </w:r>
      <w:r>
        <w:rPr>
          <w:rFonts w:ascii="Times New Roman" w:hAnsi="Times New Roman" w:eastAsia="Times New Roman"/>
          <w:w w:val="99"/>
        </w:rPr>
        <w:t>3</w:t>
      </w:r>
      <w:r>
        <w:rPr>
          <w:rFonts w:ascii="Times New Roman" w:hAnsi="Times New Roman" w:eastAsia="Times New Roman"/>
          <w:spacing w:val="-1"/>
        </w:rPr>
        <w:t xml:space="preserve"> </w:t>
      </w:r>
      <w:r>
        <w:rPr>
          <w:spacing w:val="1"/>
          <w:w w:val="99"/>
        </w:rPr>
        <w:t>连续</w:t>
      </w:r>
      <w:r>
        <w:rPr>
          <w:spacing w:val="-50"/>
        </w:rPr>
        <w:t xml:space="preserve"> </w:t>
      </w:r>
      <w:r>
        <w:rPr>
          <w:rFonts w:ascii="Times New Roman" w:hAnsi="Times New Roman" w:eastAsia="Times New Roman"/>
          <w:w w:val="99"/>
        </w:rPr>
        <w:t>2</w:t>
      </w:r>
      <w:r>
        <w:rPr>
          <w:rFonts w:ascii="Times New Roman" w:hAnsi="Times New Roman" w:eastAsia="Times New Roman"/>
          <w:spacing w:val="-1"/>
        </w:rPr>
        <w:t xml:space="preserve"> </w:t>
      </w:r>
      <w:r>
        <w:rPr>
          <w:spacing w:val="-1"/>
          <w:w w:val="99"/>
        </w:rPr>
        <w:t>个体扫出现</w:t>
      </w:r>
      <w:r>
        <w:rPr>
          <w:spacing w:val="-50"/>
        </w:rPr>
        <w:t xml:space="preserve"> </w:t>
      </w:r>
      <w:r>
        <w:rPr>
          <w:rFonts w:ascii="Times New Roman" w:hAnsi="Times New Roman" w:eastAsia="Times New Roman"/>
          <w:w w:val="99"/>
        </w:rPr>
        <w:t>VIL</w:t>
      </w:r>
      <w:r>
        <w:rPr>
          <w:spacing w:val="-7"/>
        </w:rPr>
        <w:t xml:space="preserve">跃增，跃增了 </w:t>
      </w:r>
      <w:r>
        <w:rPr>
          <w:rFonts w:ascii="Times New Roman" w:hAnsi="Times New Roman" w:eastAsia="Times New Roman"/>
        </w:rPr>
        <w:t>40</w:t>
      </w:r>
      <w:r>
        <w:rPr>
          <w:rFonts w:ascii="Times New Roman" w:hAnsi="Times New Roman" w:eastAsia="Times New Roman"/>
          <w:spacing w:val="1"/>
        </w:rPr>
        <w:t xml:space="preserve"> </w:t>
      </w:r>
      <w:r>
        <w:rPr>
          <w:rFonts w:ascii="Times New Roman" w:hAnsi="Times New Roman" w:eastAsia="Times New Roman"/>
        </w:rPr>
        <w:t>kg/m2</w:t>
      </w:r>
      <w:r>
        <w:rPr>
          <w:spacing w:val="-4"/>
        </w:rPr>
        <w:t xml:space="preserve">，相比于降雹时刻提前了 </w:t>
      </w:r>
      <w:r>
        <w:rPr>
          <w:rFonts w:ascii="Times New Roman" w:hAnsi="Times New Roman" w:eastAsia="Times New Roman"/>
        </w:rPr>
        <w:t>3</w:t>
      </w:r>
      <w:r>
        <w:rPr>
          <w:rFonts w:ascii="Times New Roman" w:hAnsi="Times New Roman" w:eastAsia="Times New Roman"/>
          <w:spacing w:val="1"/>
        </w:rPr>
        <w:t xml:space="preserve"> </w:t>
      </w:r>
      <w:r>
        <w:rPr>
          <w:spacing w:val="-6"/>
        </w:rPr>
        <w:t xml:space="preserve">个体扫，降雹之前 </w:t>
      </w:r>
      <w:r>
        <w:rPr>
          <w:rFonts w:ascii="Times New Roman" w:hAnsi="Times New Roman" w:eastAsia="Times New Roman"/>
        </w:rPr>
        <w:t>VIL=85</w:t>
      </w:r>
      <w:r>
        <w:rPr>
          <w:rFonts w:ascii="Times New Roman" w:hAnsi="Times New Roman" w:eastAsia="Times New Roman"/>
          <w:spacing w:val="1"/>
        </w:rPr>
        <w:t xml:space="preserve"> </w:t>
      </w:r>
      <w:r>
        <w:rPr>
          <w:rFonts w:ascii="Times New Roman" w:hAnsi="Times New Roman" w:eastAsia="Times New Roman"/>
        </w:rPr>
        <w:t>kg/m2</w:t>
      </w:r>
      <w:r>
        <w:rPr>
          <w:rFonts w:ascii="Times New Roman" w:hAnsi="Times New Roman" w:eastAsia="Times New Roman"/>
          <w:spacing w:val="6"/>
        </w:rPr>
        <w:t xml:space="preserve"> </w:t>
      </w:r>
      <w:r>
        <w:rPr>
          <w:spacing w:val="-8"/>
        </w:rPr>
        <w:t xml:space="preserve">的大值维持了 </w:t>
      </w:r>
      <w:r>
        <w:rPr>
          <w:rFonts w:ascii="Times New Roman" w:hAnsi="Times New Roman" w:eastAsia="Times New Roman"/>
        </w:rPr>
        <w:t>4</w:t>
      </w:r>
      <w:r>
        <w:rPr>
          <w:rFonts w:ascii="Times New Roman" w:hAnsi="Times New Roman" w:eastAsia="Times New Roman"/>
          <w:spacing w:val="3"/>
        </w:rPr>
        <w:t xml:space="preserve"> </w:t>
      </w:r>
      <w:r>
        <w:t>个体</w:t>
      </w:r>
      <w:r>
        <w:rPr>
          <w:spacing w:val="-3"/>
        </w:rPr>
        <w:t xml:space="preserve">扫，可见由于冰雹粒子的存在，导致 </w:t>
      </w:r>
      <w:r>
        <w:rPr>
          <w:rFonts w:ascii="Times New Roman" w:hAnsi="Times New Roman" w:eastAsia="Times New Roman"/>
        </w:rPr>
        <w:t>VIL</w:t>
      </w:r>
      <w:r>
        <w:rPr>
          <w:rFonts w:ascii="Times New Roman" w:hAnsi="Times New Roman" w:eastAsia="Times New Roman"/>
          <w:spacing w:val="10"/>
        </w:rPr>
        <w:t xml:space="preserve"> </w:t>
      </w:r>
      <w:r>
        <w:rPr>
          <w:spacing w:val="-6"/>
        </w:rPr>
        <w:t xml:space="preserve">估测值偏大，而 </w:t>
      </w:r>
      <w:r>
        <w:rPr>
          <w:rFonts w:ascii="Times New Roman" w:hAnsi="Times New Roman" w:eastAsia="Times New Roman"/>
        </w:rPr>
        <w:t>13</w:t>
      </w:r>
      <w:r>
        <w:rPr>
          <w:rFonts w:ascii="Times New Roman" w:hAnsi="Times New Roman" w:eastAsia="Times New Roman"/>
          <w:spacing w:val="8"/>
        </w:rPr>
        <w:t xml:space="preserve"> </w:t>
      </w:r>
      <w:r>
        <w:t>时之前并无冰雹记录，也说明上升气流非常</w:t>
      </w:r>
      <w:r>
        <w:rPr>
          <w:spacing w:val="6"/>
        </w:rPr>
        <w:t>之强能抵消冰雹粒子的重力作用；</w:t>
      </w:r>
      <w:r>
        <w:rPr>
          <w:rFonts w:ascii="Times New Roman" w:hAnsi="Times New Roman" w:eastAsia="Times New Roman"/>
        </w:rPr>
        <w:t>13:26</w:t>
      </w:r>
      <w:r>
        <w:rPr>
          <w:rFonts w:ascii="Times New Roman" w:hAnsi="Times New Roman" w:eastAsia="Times New Roman"/>
          <w:spacing w:val="-7"/>
        </w:rPr>
        <w:t xml:space="preserve"> </w:t>
      </w:r>
      <w:r>
        <w:rPr>
          <w:spacing w:val="-17"/>
        </w:rPr>
        <w:t xml:space="preserve">之后 </w:t>
      </w:r>
      <w:r>
        <w:rPr>
          <w:rFonts w:ascii="Times New Roman" w:hAnsi="Times New Roman" w:eastAsia="Times New Roman"/>
        </w:rPr>
        <w:t>VIL</w:t>
      </w:r>
      <w:r>
        <w:rPr>
          <w:rFonts w:ascii="Times New Roman" w:hAnsi="Times New Roman" w:eastAsia="Times New Roman"/>
          <w:spacing w:val="-2"/>
        </w:rPr>
        <w:t xml:space="preserve"> </w:t>
      </w:r>
      <w:r>
        <w:rPr>
          <w:spacing w:val="6"/>
        </w:rPr>
        <w:t>快速下降，雷暴大风天气成为此单体的主导。通常用</w:t>
      </w:r>
      <w:r>
        <w:rPr>
          <w:rFonts w:ascii="Times New Roman" w:hAnsi="Times New Roman" w:eastAsia="Times New Roman"/>
          <w:spacing w:val="6"/>
        </w:rPr>
        <w:t>ρVIL=VIL/ET</w:t>
      </w:r>
      <w:r>
        <w:rPr>
          <w:rFonts w:ascii="Times New Roman" w:hAnsi="Times New Roman" w:eastAsia="Times New Roman"/>
          <w:spacing w:val="-6"/>
        </w:rPr>
        <w:t xml:space="preserve"> </w:t>
      </w:r>
      <w:r>
        <w:t>来指示冰雹出现的可能性，</w:t>
      </w:r>
      <w:r>
        <w:rPr>
          <w:rFonts w:ascii="Times New Roman" w:hAnsi="Times New Roman" w:eastAsia="Times New Roman"/>
        </w:rPr>
        <w:t>ρVIL≥4</w:t>
      </w:r>
      <w:r>
        <w:rPr>
          <w:rFonts w:ascii="Times New Roman" w:hAnsi="Times New Roman" w:eastAsia="Times New Roman"/>
          <w:spacing w:val="-6"/>
        </w:rPr>
        <w:t xml:space="preserve"> </w:t>
      </w:r>
      <w:r>
        <w:rPr>
          <w:rFonts w:ascii="Times New Roman" w:hAnsi="Times New Roman" w:eastAsia="Times New Roman"/>
        </w:rPr>
        <w:t>g/m3</w:t>
      </w:r>
      <w:r>
        <w:rPr>
          <w:rFonts w:ascii="Times New Roman" w:hAnsi="Times New Roman" w:eastAsia="Times New Roman"/>
          <w:spacing w:val="-6"/>
        </w:rPr>
        <w:t xml:space="preserve"> </w:t>
      </w:r>
      <w:r>
        <w:rPr>
          <w:spacing w:val="-3"/>
        </w:rPr>
        <w:t>出现大冰雹达概率极大。在此次中气旋过程，</w:t>
      </w:r>
      <w:r>
        <w:rPr>
          <w:rFonts w:ascii="Times New Roman" w:hAnsi="Times New Roman" w:eastAsia="Times New Roman"/>
          <w:spacing w:val="-3"/>
        </w:rPr>
        <w:t xml:space="preserve">ρVIL </w:t>
      </w:r>
      <w:r>
        <w:rPr>
          <w:spacing w:val="-25"/>
        </w:rPr>
        <w:t xml:space="preserve">在 </w:t>
      </w:r>
      <w:r>
        <w:rPr>
          <w:rFonts w:ascii="Times New Roman" w:hAnsi="Times New Roman" w:eastAsia="Times New Roman"/>
        </w:rPr>
        <w:t>3.3~7.2</w:t>
      </w:r>
      <w:r>
        <w:rPr>
          <w:rFonts w:ascii="Times New Roman" w:hAnsi="Times New Roman" w:eastAsia="Times New Roman"/>
          <w:spacing w:val="1"/>
        </w:rPr>
        <w:t xml:space="preserve"> </w:t>
      </w:r>
      <w:r>
        <w:rPr>
          <w:spacing w:val="-6"/>
        </w:rPr>
        <w:t xml:space="preserve">之间，降雹前由于 </w:t>
      </w:r>
      <w:r>
        <w:rPr>
          <w:rFonts w:ascii="Times New Roman" w:hAnsi="Times New Roman" w:eastAsia="Times New Roman"/>
        </w:rPr>
        <w:t>VIL</w:t>
      </w:r>
      <w:r>
        <w:rPr>
          <w:rFonts w:ascii="Times New Roman" w:hAnsi="Times New Roman" w:eastAsia="Times New Roman"/>
          <w:spacing w:val="2"/>
        </w:rPr>
        <w:t xml:space="preserve"> </w:t>
      </w:r>
      <w:r>
        <w:t>的不连续增大，</w:t>
      </w:r>
      <w:r>
        <w:rPr>
          <w:rFonts w:ascii="Times New Roman" w:hAnsi="Times New Roman" w:eastAsia="Times New Roman"/>
        </w:rPr>
        <w:t>12:49ρVIL</w:t>
      </w:r>
      <w:r>
        <w:rPr>
          <w:rFonts w:ascii="Times New Roman" w:hAnsi="Times New Roman" w:eastAsia="Times New Roman"/>
          <w:spacing w:val="3"/>
        </w:rPr>
        <w:t xml:space="preserve"> </w:t>
      </w:r>
      <w:r>
        <w:rPr>
          <w:spacing w:val="-24"/>
        </w:rPr>
        <w:t xml:space="preserve">由 </w:t>
      </w:r>
      <w:r>
        <w:rPr>
          <w:rFonts w:ascii="Times New Roman" w:hAnsi="Times New Roman" w:eastAsia="Times New Roman"/>
        </w:rPr>
        <w:t>4.7</w:t>
      </w:r>
      <w:r>
        <w:rPr>
          <w:rFonts w:ascii="Times New Roman" w:hAnsi="Times New Roman" w:eastAsia="Times New Roman"/>
          <w:spacing w:val="-1"/>
        </w:rPr>
        <w:t xml:space="preserve"> </w:t>
      </w:r>
      <w:r>
        <w:rPr>
          <w:spacing w:val="-12"/>
        </w:rPr>
        <w:t xml:space="preserve">跃增至 </w:t>
      </w:r>
      <w:r>
        <w:rPr>
          <w:rFonts w:ascii="Times New Roman" w:hAnsi="Times New Roman" w:eastAsia="Times New Roman"/>
        </w:rPr>
        <w:t>7.1</w:t>
      </w:r>
      <w:r>
        <w:rPr>
          <w:spacing w:val="-7"/>
        </w:rPr>
        <w:t xml:space="preserve">，并在接下来 </w:t>
      </w:r>
      <w:r>
        <w:rPr>
          <w:rFonts w:ascii="Times New Roman" w:hAnsi="Times New Roman" w:eastAsia="Times New Roman"/>
        </w:rPr>
        <w:t>4</w:t>
      </w:r>
      <w:r>
        <w:rPr>
          <w:rFonts w:ascii="Times New Roman" w:hAnsi="Times New Roman" w:eastAsia="Times New Roman"/>
          <w:spacing w:val="1"/>
        </w:rPr>
        <w:t xml:space="preserve"> </w:t>
      </w:r>
      <w:r>
        <w:t>个体扫维持</w:t>
      </w:r>
      <w:r>
        <w:rPr>
          <w:spacing w:val="-26"/>
        </w:rPr>
        <w:t xml:space="preserve">在 </w:t>
      </w:r>
      <w:r>
        <w:rPr>
          <w:rFonts w:ascii="Times New Roman" w:hAnsi="Times New Roman" w:eastAsia="Times New Roman"/>
        </w:rPr>
        <w:t>7</w:t>
      </w:r>
      <w:r>
        <w:rPr>
          <w:rFonts w:ascii="Times New Roman" w:hAnsi="Times New Roman" w:eastAsia="Times New Roman"/>
          <w:spacing w:val="2"/>
        </w:rPr>
        <w:t xml:space="preserve"> </w:t>
      </w:r>
      <w:r>
        <w:rPr>
          <w:spacing w:val="-4"/>
        </w:rPr>
        <w:t xml:space="preserve">左右，降雹结束后快速减小到 </w:t>
      </w:r>
      <w:r>
        <w:rPr>
          <w:rFonts w:ascii="Times New Roman" w:hAnsi="Times New Roman" w:eastAsia="Times New Roman"/>
        </w:rPr>
        <w:t>4</w:t>
      </w:r>
      <w:r>
        <w:rPr>
          <w:rFonts w:ascii="Times New Roman" w:hAnsi="Times New Roman" w:eastAsia="Times New Roman"/>
          <w:spacing w:val="2"/>
        </w:rPr>
        <w:t xml:space="preserve"> </w:t>
      </w:r>
      <w:r>
        <w:t>以下，可见</w:t>
      </w:r>
      <w:r>
        <w:rPr>
          <w:rFonts w:ascii="Times New Roman" w:hAnsi="Times New Roman" w:eastAsia="Times New Roman"/>
        </w:rPr>
        <w:t>ρVIL</w:t>
      </w:r>
      <w:r>
        <w:rPr>
          <w:rFonts w:ascii="Times New Roman" w:hAnsi="Times New Roman" w:eastAsia="Times New Roman"/>
          <w:spacing w:val="3"/>
        </w:rPr>
        <w:t xml:space="preserve"> </w:t>
      </w:r>
      <w:r>
        <w:t>对于冰雹具有较高的敏感性。冰雹算法估测的最大</w:t>
      </w:r>
      <w:r>
        <w:rPr>
          <w:spacing w:val="-11"/>
        </w:rPr>
        <w:t xml:space="preserve">冰雹直径 </w:t>
      </w:r>
      <w:r>
        <w:rPr>
          <w:rFonts w:ascii="Times New Roman" w:hAnsi="Times New Roman" w:eastAsia="Times New Roman"/>
        </w:rPr>
        <w:t>SIZE</w:t>
      </w:r>
      <w:r>
        <w:rPr>
          <w:rFonts w:ascii="Times New Roman" w:hAnsi="Times New Roman" w:eastAsia="Times New Roman"/>
          <w:spacing w:val="2"/>
        </w:rPr>
        <w:t xml:space="preserve"> </w:t>
      </w:r>
      <w:r>
        <w:rPr>
          <w:spacing w:val="-27"/>
        </w:rPr>
        <w:t xml:space="preserve">同 </w:t>
      </w:r>
      <w:r>
        <w:rPr>
          <w:rFonts w:ascii="Times New Roman" w:hAnsi="Times New Roman" w:eastAsia="Times New Roman"/>
        </w:rPr>
        <w:t xml:space="preserve">VIL </w:t>
      </w:r>
      <w:r>
        <w:rPr>
          <w:spacing w:val="-5"/>
        </w:rPr>
        <w:t xml:space="preserve">类似，在冰雹出现之前 </w:t>
      </w:r>
      <w:r>
        <w:rPr>
          <w:rFonts w:ascii="Times New Roman" w:hAnsi="Times New Roman" w:eastAsia="Times New Roman"/>
        </w:rPr>
        <w:t>12:37</w:t>
      </w:r>
      <w:r>
        <w:rPr>
          <w:rFonts w:ascii="Times New Roman" w:hAnsi="Times New Roman" w:eastAsia="Times New Roman"/>
          <w:spacing w:val="-2"/>
        </w:rPr>
        <w:t xml:space="preserve"> </w:t>
      </w:r>
      <w:r>
        <w:rPr>
          <w:spacing w:val="-6"/>
        </w:rPr>
        <w:t xml:space="preserve">后出现跃增，并在 </w:t>
      </w:r>
      <w:r>
        <w:rPr>
          <w:rFonts w:ascii="Times New Roman" w:hAnsi="Times New Roman" w:eastAsia="Times New Roman"/>
        </w:rPr>
        <w:t>5.08~8.26</w:t>
      </w:r>
      <w:r>
        <w:t>（下同）之间波动，而冰</w:t>
      </w:r>
      <w:r>
        <w:rPr>
          <w:spacing w:val="-5"/>
        </w:rPr>
        <w:t xml:space="preserve">雹过程结束后快速下降至 </w:t>
      </w:r>
      <w:r>
        <w:rPr>
          <w:rFonts w:ascii="Times New Roman" w:hAnsi="Times New Roman" w:eastAsia="Times New Roman"/>
        </w:rPr>
        <w:t>5</w:t>
      </w:r>
      <w:r>
        <w:rPr>
          <w:rFonts w:ascii="Times New Roman" w:hAnsi="Times New Roman" w:eastAsia="Times New Roman"/>
          <w:spacing w:val="-5"/>
        </w:rPr>
        <w:t xml:space="preserve"> </w:t>
      </w:r>
      <w:r>
        <w:rPr>
          <w:spacing w:val="-6"/>
        </w:rPr>
        <w:t xml:space="preserve">以下。因此本次降雹风暴降雹前同时具有 </w:t>
      </w:r>
      <w:r>
        <w:rPr>
          <w:rFonts w:ascii="Times New Roman" w:hAnsi="Times New Roman" w:eastAsia="Times New Roman"/>
        </w:rPr>
        <w:t>VIL</w:t>
      </w:r>
      <w:r>
        <w:rPr>
          <w:spacing w:val="-10"/>
        </w:rPr>
        <w:t>、</w:t>
      </w:r>
      <w:r>
        <w:rPr>
          <w:rFonts w:ascii="Times New Roman" w:hAnsi="Times New Roman" w:eastAsia="Times New Roman"/>
        </w:rPr>
        <w:t>ρVIL</w:t>
      </w:r>
      <w:r>
        <w:rPr>
          <w:spacing w:val="-4"/>
        </w:rPr>
        <w:t>、估测冰雹的最大直径的</w:t>
      </w:r>
    </w:p>
    <w:p>
      <w:pPr>
        <w:spacing w:after="0" w:line="278" w:lineRule="auto"/>
        <w:sectPr>
          <w:pgSz w:w="11910" w:h="16840"/>
          <w:pgMar w:top="1580" w:right="920" w:bottom="280" w:left="1020" w:header="720" w:footer="720" w:gutter="0"/>
        </w:sectPr>
      </w:pPr>
    </w:p>
    <w:p>
      <w:pPr>
        <w:pStyle w:val="4"/>
        <w:spacing w:before="125"/>
      </w:pPr>
      <w:r>
        <w:t>跃增，</w:t>
      </w:r>
      <w:r>
        <w:rPr>
          <w:rFonts w:ascii="Times New Roman" w:hAnsi="Times New Roman" w:eastAsia="Times New Roman"/>
        </w:rPr>
        <w:t>ρVIL≥4 g/m3</w:t>
      </w:r>
      <w:r>
        <w:t xml:space="preserve">、估测冰雹的最大直径 </w:t>
      </w:r>
      <w:r>
        <w:rPr>
          <w:rFonts w:ascii="Times New Roman" w:hAnsi="Times New Roman" w:eastAsia="Times New Roman"/>
        </w:rPr>
        <w:t xml:space="preserve">SIZE≥5 </w:t>
      </w:r>
      <w:r>
        <w:t>等特点。</w:t>
      </w:r>
    </w:p>
    <w:p>
      <w:pPr>
        <w:pStyle w:val="4"/>
        <w:spacing w:before="43"/>
        <w:ind w:left="532"/>
      </w:pPr>
      <w:r>
        <w:t>超级单体风暴是局地强风暴发展的最强烈的形势</w:t>
      </w:r>
      <w:r>
        <w:rPr>
          <w:rFonts w:ascii="Times New Roman" w:eastAsia="Times New Roman"/>
        </w:rPr>
        <w:t>[21]</w:t>
      </w:r>
      <w:r>
        <w:t xml:space="preserve">，根据 </w:t>
      </w:r>
      <w:r>
        <w:rPr>
          <w:rFonts w:ascii="Times New Roman" w:eastAsia="Times New Roman"/>
        </w:rPr>
        <w:t xml:space="preserve">13:06 </w:t>
      </w:r>
      <w:r>
        <w:t>温州雷达反射率产品，对流回波在</w:t>
      </w:r>
    </w:p>
    <w:p>
      <w:pPr>
        <w:pStyle w:val="4"/>
        <w:spacing w:before="43" w:after="9" w:line="278" w:lineRule="auto"/>
        <w:ind w:right="194"/>
      </w:pPr>
      <w:r>
        <w:rPr>
          <w:spacing w:val="1"/>
          <w:w w:val="99"/>
        </w:rPr>
        <w:t>此时移过椒江三甲镇时，出现了</w:t>
      </w:r>
      <w:r>
        <w:rPr>
          <w:spacing w:val="-50"/>
        </w:rPr>
        <w:t xml:space="preserve"> </w:t>
      </w:r>
      <w:r>
        <w:rPr>
          <w:rFonts w:ascii="Times New Roman" w:hAnsi="Times New Roman" w:eastAsia="Times New Roman"/>
          <w:w w:val="99"/>
        </w:rPr>
        <w:t>2</w:t>
      </w:r>
      <w:r>
        <w:rPr>
          <w:rFonts w:ascii="Times New Roman" w:hAnsi="Times New Roman" w:eastAsia="Times New Roman"/>
        </w:rPr>
        <w:t xml:space="preserve"> </w:t>
      </w:r>
      <w:r>
        <w:rPr>
          <w:spacing w:val="2"/>
          <w:w w:val="99"/>
        </w:rPr>
        <w:t>个体扫的超级单体特征（图略</w:t>
      </w:r>
      <w:r>
        <w:rPr>
          <w:spacing w:val="-101"/>
          <w:w w:val="99"/>
        </w:rPr>
        <w:t>）</w:t>
      </w:r>
      <w:r>
        <w:rPr>
          <w:spacing w:val="1"/>
          <w:w w:val="99"/>
        </w:rPr>
        <w:t>，即台州椒江、临海上空的回波悬垂，</w:t>
      </w:r>
      <w:r>
        <w:t>有界弱回波区和钩状回波等特征。从相对速度图上看，</w:t>
      </w:r>
      <w:r>
        <w:rPr>
          <w:rFonts w:ascii="Times New Roman" w:hAnsi="Times New Roman" w:eastAsia="Times New Roman"/>
        </w:rPr>
        <w:t>0.5°</w:t>
      </w:r>
      <w:r>
        <w:rPr>
          <w:spacing w:val="2"/>
        </w:rPr>
        <w:t>仰角</w:t>
      </w:r>
      <w:r>
        <w:t>（</w:t>
      </w:r>
      <w:r>
        <w:rPr>
          <w:spacing w:val="-16"/>
        </w:rPr>
        <w:t xml:space="preserve">见图 </w:t>
      </w:r>
      <w:r>
        <w:rPr>
          <w:rFonts w:ascii="Times New Roman" w:hAnsi="Times New Roman" w:eastAsia="Times New Roman"/>
          <w:spacing w:val="3"/>
        </w:rPr>
        <w:t>2</w:t>
      </w:r>
      <w:r>
        <w:rPr>
          <w:spacing w:val="3"/>
        </w:rPr>
        <w:t>）</w:t>
      </w:r>
      <w:r>
        <w:t>该单体位置的速度对上半部分呈气旋式辐合，下半部分呈反气旋式辐散，在中低层</w:t>
      </w:r>
      <w:r>
        <w:rPr>
          <w:rFonts w:ascii="Times New Roman" w:hAnsi="Times New Roman" w:eastAsia="Times New Roman"/>
        </w:rPr>
        <w:t>(2.4°)</w:t>
      </w:r>
      <w:r>
        <w:t>呈气旋式旋转，在中高层</w:t>
      </w:r>
      <w:r>
        <w:rPr>
          <w:rFonts w:ascii="Times New Roman" w:hAnsi="Times New Roman" w:eastAsia="Times New Roman"/>
        </w:rPr>
        <w:t>(3.4°)</w:t>
      </w:r>
      <w:r>
        <w:t xml:space="preserve">呈气旋式辐散， </w:t>
      </w:r>
      <w:r>
        <w:rPr>
          <w:spacing w:val="1"/>
        </w:rPr>
        <w:t>在高层</w:t>
      </w:r>
      <w:r>
        <w:rPr>
          <w:rFonts w:ascii="Times New Roman" w:hAnsi="Times New Roman" w:eastAsia="Times New Roman"/>
        </w:rPr>
        <w:t>(6°)</w:t>
      </w:r>
      <w:r>
        <w:t>呈纯辐散，这和成熟阶段中气旋的概念模型非常相符。对应的降雹阶段绝大多数雷达回波指标也非常符合浙江省夏季冰雹雷达产品阈值标准，如：</w:t>
      </w:r>
      <w:r>
        <w:rPr>
          <w:rFonts w:ascii="Times New Roman" w:hAnsi="Times New Roman" w:eastAsia="Times New Roman"/>
        </w:rPr>
        <w:t>0.5°</w:t>
      </w:r>
      <w:r>
        <w:rPr>
          <w:spacing w:val="-5"/>
        </w:rPr>
        <w:t xml:space="preserve">反射率因子最大值 </w:t>
      </w:r>
      <w:r>
        <w:rPr>
          <w:rFonts w:ascii="Times New Roman" w:hAnsi="Times New Roman" w:eastAsia="Times New Roman"/>
        </w:rPr>
        <w:t>58 dBZ(55 dBZ)</w:t>
      </w:r>
      <w:r>
        <w:t>、速度最大值</w:t>
      </w:r>
      <w:r>
        <w:rPr>
          <w:rFonts w:ascii="Times New Roman" w:hAnsi="Times New Roman" w:eastAsia="Times New Roman"/>
        </w:rPr>
        <w:t>24 m/s(20 m/s)</w:t>
      </w:r>
      <w:r>
        <w:t xml:space="preserve">、组合反射率因子 </w:t>
      </w:r>
      <w:r>
        <w:rPr>
          <w:rFonts w:ascii="Times New Roman" w:hAnsi="Times New Roman" w:eastAsia="Times New Roman"/>
        </w:rPr>
        <w:t>63 dBZ(60 dBZ)</w:t>
      </w:r>
      <w:r>
        <w:rPr>
          <w:spacing w:val="-4"/>
        </w:rPr>
        <w:t xml:space="preserve">、回波顶高 </w:t>
      </w:r>
      <w:r>
        <w:rPr>
          <w:rFonts w:ascii="Times New Roman" w:hAnsi="Times New Roman" w:eastAsia="Times New Roman"/>
        </w:rPr>
        <w:t xml:space="preserve">21 km(13~17 </w:t>
      </w:r>
      <w:r>
        <w:rPr>
          <w:rFonts w:ascii="Times New Roman" w:hAnsi="Times New Roman" w:eastAsia="Times New Roman"/>
          <w:spacing w:val="2"/>
        </w:rPr>
        <w:t>km)</w:t>
      </w:r>
      <w:r>
        <w:rPr>
          <w:spacing w:val="7"/>
        </w:rPr>
        <w:t>、</w:t>
      </w:r>
      <w:r>
        <w:rPr>
          <w:rFonts w:ascii="Times New Roman" w:hAnsi="Times New Roman" w:eastAsia="Times New Roman"/>
        </w:rPr>
        <w:t>VIL≥70(35)</w:t>
      </w:r>
      <w:r>
        <w:rPr>
          <w:spacing w:val="7"/>
        </w:rPr>
        <w:t>、</w:t>
      </w:r>
      <w:r>
        <w:rPr>
          <w:rFonts w:ascii="Times New Roman" w:hAnsi="Times New Roman" w:eastAsia="Times New Roman"/>
          <w:spacing w:val="4"/>
        </w:rPr>
        <w:t>0°</w:t>
      </w:r>
      <w:r>
        <w:rPr>
          <w:spacing w:val="-9"/>
        </w:rPr>
        <w:t xml:space="preserve">层高度 </w:t>
      </w:r>
      <w:r>
        <w:rPr>
          <w:rFonts w:ascii="Times New Roman" w:hAnsi="Times New Roman" w:eastAsia="Times New Roman"/>
        </w:rPr>
        <w:t>5 km(4.9~5.5 km)</w:t>
      </w:r>
      <w:r>
        <w:t>、</w:t>
      </w:r>
      <w:r>
        <w:rPr>
          <w:rFonts w:ascii="Times New Roman" w:hAnsi="Times New Roman" w:eastAsia="Times New Roman"/>
        </w:rPr>
        <w:t>-20°</w:t>
      </w:r>
      <w:r>
        <w:rPr>
          <w:spacing w:val="-13"/>
        </w:rPr>
        <w:t xml:space="preserve">层高度 </w:t>
      </w:r>
      <w:r>
        <w:rPr>
          <w:rFonts w:ascii="Times New Roman" w:hAnsi="Times New Roman" w:eastAsia="Times New Roman"/>
        </w:rPr>
        <w:t>8.4 km(8.3~8.7 km)</w:t>
      </w:r>
      <w:r>
        <w:rPr>
          <w:spacing w:val="-14"/>
        </w:rPr>
        <w:t xml:space="preserve">、大于 </w:t>
      </w:r>
      <w:r>
        <w:rPr>
          <w:rFonts w:ascii="Times New Roman" w:hAnsi="Times New Roman" w:eastAsia="Times New Roman"/>
        </w:rPr>
        <w:t xml:space="preserve">55 dBZ </w:t>
      </w:r>
      <w:r>
        <w:rPr>
          <w:spacing w:val="-17"/>
        </w:rPr>
        <w:t xml:space="preserve">高度 </w:t>
      </w:r>
      <w:r>
        <w:rPr>
          <w:rFonts w:ascii="Times New Roman" w:hAnsi="Times New Roman" w:eastAsia="Times New Roman"/>
        </w:rPr>
        <w:t>13 km(≥3 km)</w:t>
      </w:r>
      <w:r>
        <w:t>。</w:t>
      </w:r>
    </w:p>
    <w:p>
      <w:pPr>
        <w:pStyle w:val="4"/>
        <w:ind w:left="840"/>
        <w:jc w:val="left"/>
        <w:rPr>
          <w:sz w:val="20"/>
        </w:rPr>
      </w:pPr>
      <w:r>
        <w:rPr>
          <w:sz w:val="20"/>
        </w:rPr>
        <mc:AlternateContent>
          <mc:Choice Requires="wpg">
            <w:drawing>
              <wp:inline distT="0" distB="0" distL="114300" distR="114300">
                <wp:extent cx="5196840" cy="4121150"/>
                <wp:effectExtent l="0" t="0" r="0" b="8890"/>
                <wp:docPr id="15" name="组合 2"/>
                <wp:cNvGraphicFramePr/>
                <a:graphic xmlns:a="http://schemas.openxmlformats.org/drawingml/2006/main">
                  <a:graphicData uri="http://schemas.microsoft.com/office/word/2010/wordprocessingGroup">
                    <wpg:wgp>
                      <wpg:cNvGrpSpPr/>
                      <wpg:grpSpPr>
                        <a:xfrm>
                          <a:off x="0" y="0"/>
                          <a:ext cx="5196840" cy="4121150"/>
                          <a:chOff x="0" y="0"/>
                          <a:chExt cx="8184" cy="6490"/>
                        </a:xfrm>
                      </wpg:grpSpPr>
                      <pic:pic xmlns:pic="http://schemas.openxmlformats.org/drawingml/2006/picture">
                        <pic:nvPicPr>
                          <pic:cNvPr id="2" name="图片 3"/>
                          <pic:cNvPicPr>
                            <a:picLocks noChangeAspect="1"/>
                          </pic:cNvPicPr>
                        </pic:nvPicPr>
                        <pic:blipFill>
                          <a:blip r:embed="rId6"/>
                          <a:stretch>
                            <a:fillRect/>
                          </a:stretch>
                        </pic:blipFill>
                        <pic:spPr>
                          <a:xfrm>
                            <a:off x="0" y="0"/>
                            <a:ext cx="8184" cy="6490"/>
                          </a:xfrm>
                          <a:prstGeom prst="rect">
                            <a:avLst/>
                          </a:prstGeom>
                          <a:noFill/>
                          <a:ln>
                            <a:noFill/>
                          </a:ln>
                        </pic:spPr>
                      </pic:pic>
                      <wps:wsp>
                        <wps:cNvPr id="4" name="任意多边形 4"/>
                        <wps:cNvSpPr/>
                        <wps:spPr>
                          <a:xfrm>
                            <a:off x="1106" y="1639"/>
                            <a:ext cx="451" cy="419"/>
                          </a:xfrm>
                          <a:custGeom>
                            <a:avLst/>
                            <a:gdLst/>
                            <a:ahLst/>
                            <a:cxnLst/>
                            <a:pathLst>
                              <a:path w="451" h="419">
                                <a:moveTo>
                                  <a:pt x="98" y="349"/>
                                </a:moveTo>
                                <a:lnTo>
                                  <a:pt x="78" y="327"/>
                                </a:lnTo>
                                <a:lnTo>
                                  <a:pt x="430" y="0"/>
                                </a:lnTo>
                                <a:lnTo>
                                  <a:pt x="450" y="22"/>
                                </a:lnTo>
                                <a:lnTo>
                                  <a:pt x="98" y="349"/>
                                </a:lnTo>
                                <a:close/>
                                <a:moveTo>
                                  <a:pt x="0" y="419"/>
                                </a:moveTo>
                                <a:lnTo>
                                  <a:pt x="47" y="294"/>
                                </a:lnTo>
                                <a:lnTo>
                                  <a:pt x="78" y="327"/>
                                </a:lnTo>
                                <a:lnTo>
                                  <a:pt x="56" y="347"/>
                                </a:lnTo>
                                <a:lnTo>
                                  <a:pt x="76" y="369"/>
                                </a:lnTo>
                                <a:lnTo>
                                  <a:pt x="117" y="369"/>
                                </a:lnTo>
                                <a:lnTo>
                                  <a:pt x="129" y="382"/>
                                </a:lnTo>
                                <a:lnTo>
                                  <a:pt x="0" y="419"/>
                                </a:lnTo>
                                <a:close/>
                                <a:moveTo>
                                  <a:pt x="76" y="369"/>
                                </a:moveTo>
                                <a:lnTo>
                                  <a:pt x="56" y="347"/>
                                </a:lnTo>
                                <a:lnTo>
                                  <a:pt x="78" y="327"/>
                                </a:lnTo>
                                <a:lnTo>
                                  <a:pt x="98" y="349"/>
                                </a:lnTo>
                                <a:lnTo>
                                  <a:pt x="76" y="369"/>
                                </a:lnTo>
                                <a:close/>
                                <a:moveTo>
                                  <a:pt x="117" y="369"/>
                                </a:moveTo>
                                <a:lnTo>
                                  <a:pt x="76" y="369"/>
                                </a:lnTo>
                                <a:lnTo>
                                  <a:pt x="98" y="349"/>
                                </a:lnTo>
                                <a:lnTo>
                                  <a:pt x="117" y="369"/>
                                </a:lnTo>
                                <a:close/>
                              </a:path>
                            </a:pathLst>
                          </a:custGeom>
                          <a:solidFill>
                            <a:srgbClr val="000000"/>
                          </a:solidFill>
                          <a:ln>
                            <a:noFill/>
                          </a:ln>
                        </wps:spPr>
                        <wps:bodyPr upright="1"/>
                      </wps:wsp>
                      <wps:wsp>
                        <wps:cNvPr id="6" name="任意多边形 5"/>
                        <wps:cNvSpPr/>
                        <wps:spPr>
                          <a:xfrm>
                            <a:off x="1862" y="966"/>
                            <a:ext cx="408" cy="356"/>
                          </a:xfrm>
                          <a:custGeom>
                            <a:avLst/>
                            <a:gdLst/>
                            <a:ahLst/>
                            <a:cxnLst/>
                            <a:pathLst>
                              <a:path w="408" h="356">
                                <a:moveTo>
                                  <a:pt x="307" y="67"/>
                                </a:moveTo>
                                <a:lnTo>
                                  <a:pt x="278" y="33"/>
                                </a:lnTo>
                                <a:lnTo>
                                  <a:pt x="408" y="0"/>
                                </a:lnTo>
                                <a:lnTo>
                                  <a:pt x="388" y="48"/>
                                </a:lnTo>
                                <a:lnTo>
                                  <a:pt x="330" y="48"/>
                                </a:lnTo>
                                <a:lnTo>
                                  <a:pt x="307" y="67"/>
                                </a:lnTo>
                                <a:close/>
                                <a:moveTo>
                                  <a:pt x="327" y="90"/>
                                </a:moveTo>
                                <a:lnTo>
                                  <a:pt x="307" y="67"/>
                                </a:lnTo>
                                <a:lnTo>
                                  <a:pt x="330" y="48"/>
                                </a:lnTo>
                                <a:lnTo>
                                  <a:pt x="350" y="70"/>
                                </a:lnTo>
                                <a:lnTo>
                                  <a:pt x="327" y="90"/>
                                </a:lnTo>
                                <a:close/>
                                <a:moveTo>
                                  <a:pt x="356" y="124"/>
                                </a:moveTo>
                                <a:lnTo>
                                  <a:pt x="327" y="90"/>
                                </a:lnTo>
                                <a:lnTo>
                                  <a:pt x="350" y="70"/>
                                </a:lnTo>
                                <a:lnTo>
                                  <a:pt x="330" y="48"/>
                                </a:lnTo>
                                <a:lnTo>
                                  <a:pt x="388" y="48"/>
                                </a:lnTo>
                                <a:lnTo>
                                  <a:pt x="356" y="124"/>
                                </a:lnTo>
                                <a:close/>
                                <a:moveTo>
                                  <a:pt x="20" y="356"/>
                                </a:moveTo>
                                <a:lnTo>
                                  <a:pt x="0" y="333"/>
                                </a:lnTo>
                                <a:lnTo>
                                  <a:pt x="307" y="67"/>
                                </a:lnTo>
                                <a:lnTo>
                                  <a:pt x="327" y="90"/>
                                </a:lnTo>
                                <a:lnTo>
                                  <a:pt x="20" y="356"/>
                                </a:lnTo>
                                <a:close/>
                              </a:path>
                            </a:pathLst>
                          </a:custGeom>
                          <a:solidFill>
                            <a:srgbClr val="000000"/>
                          </a:solidFill>
                          <a:ln>
                            <a:noFill/>
                          </a:ln>
                        </wps:spPr>
                        <wps:bodyPr upright="1"/>
                      </wps:wsp>
                      <wps:wsp>
                        <wps:cNvPr id="7" name="任意多边形 6"/>
                        <wps:cNvSpPr/>
                        <wps:spPr>
                          <a:xfrm>
                            <a:off x="2110" y="398"/>
                            <a:ext cx="451" cy="419"/>
                          </a:xfrm>
                          <a:custGeom>
                            <a:avLst/>
                            <a:gdLst/>
                            <a:ahLst/>
                            <a:cxnLst/>
                            <a:pathLst>
                              <a:path w="451" h="419">
                                <a:moveTo>
                                  <a:pt x="98" y="349"/>
                                </a:moveTo>
                                <a:lnTo>
                                  <a:pt x="78" y="327"/>
                                </a:lnTo>
                                <a:lnTo>
                                  <a:pt x="430" y="0"/>
                                </a:lnTo>
                                <a:lnTo>
                                  <a:pt x="450" y="22"/>
                                </a:lnTo>
                                <a:lnTo>
                                  <a:pt x="98" y="349"/>
                                </a:lnTo>
                                <a:close/>
                                <a:moveTo>
                                  <a:pt x="0" y="419"/>
                                </a:moveTo>
                                <a:lnTo>
                                  <a:pt x="47" y="294"/>
                                </a:lnTo>
                                <a:lnTo>
                                  <a:pt x="78" y="327"/>
                                </a:lnTo>
                                <a:lnTo>
                                  <a:pt x="56" y="347"/>
                                </a:lnTo>
                                <a:lnTo>
                                  <a:pt x="76" y="369"/>
                                </a:lnTo>
                                <a:lnTo>
                                  <a:pt x="117" y="369"/>
                                </a:lnTo>
                                <a:lnTo>
                                  <a:pt x="129" y="382"/>
                                </a:lnTo>
                                <a:lnTo>
                                  <a:pt x="0" y="419"/>
                                </a:lnTo>
                                <a:close/>
                                <a:moveTo>
                                  <a:pt x="76" y="369"/>
                                </a:moveTo>
                                <a:lnTo>
                                  <a:pt x="56" y="347"/>
                                </a:lnTo>
                                <a:lnTo>
                                  <a:pt x="78" y="327"/>
                                </a:lnTo>
                                <a:lnTo>
                                  <a:pt x="98" y="349"/>
                                </a:lnTo>
                                <a:lnTo>
                                  <a:pt x="76" y="369"/>
                                </a:lnTo>
                                <a:close/>
                                <a:moveTo>
                                  <a:pt x="117" y="369"/>
                                </a:moveTo>
                                <a:lnTo>
                                  <a:pt x="76" y="369"/>
                                </a:lnTo>
                                <a:lnTo>
                                  <a:pt x="98" y="349"/>
                                </a:lnTo>
                                <a:lnTo>
                                  <a:pt x="117" y="369"/>
                                </a:lnTo>
                                <a:close/>
                              </a:path>
                            </a:pathLst>
                          </a:custGeom>
                          <a:solidFill>
                            <a:srgbClr val="000000"/>
                          </a:solidFill>
                          <a:ln>
                            <a:noFill/>
                          </a:ln>
                        </wps:spPr>
                        <wps:bodyPr upright="1"/>
                      </wps:wsp>
                      <wps:wsp>
                        <wps:cNvPr id="8" name="任意多边形 7"/>
                        <wps:cNvSpPr/>
                        <wps:spPr>
                          <a:xfrm>
                            <a:off x="4609" y="1937"/>
                            <a:ext cx="524" cy="335"/>
                          </a:xfrm>
                          <a:custGeom>
                            <a:avLst/>
                            <a:gdLst/>
                            <a:ahLst/>
                            <a:cxnLst/>
                            <a:pathLst>
                              <a:path w="524" h="335">
                                <a:moveTo>
                                  <a:pt x="110" y="284"/>
                                </a:moveTo>
                                <a:lnTo>
                                  <a:pt x="94" y="259"/>
                                </a:lnTo>
                                <a:lnTo>
                                  <a:pt x="508" y="0"/>
                                </a:lnTo>
                                <a:lnTo>
                                  <a:pt x="524" y="26"/>
                                </a:lnTo>
                                <a:lnTo>
                                  <a:pt x="110" y="284"/>
                                </a:lnTo>
                                <a:close/>
                                <a:moveTo>
                                  <a:pt x="0" y="335"/>
                                </a:moveTo>
                                <a:lnTo>
                                  <a:pt x="70" y="221"/>
                                </a:lnTo>
                                <a:lnTo>
                                  <a:pt x="94" y="259"/>
                                </a:lnTo>
                                <a:lnTo>
                                  <a:pt x="68" y="275"/>
                                </a:lnTo>
                                <a:lnTo>
                                  <a:pt x="84" y="300"/>
                                </a:lnTo>
                                <a:lnTo>
                                  <a:pt x="120" y="300"/>
                                </a:lnTo>
                                <a:lnTo>
                                  <a:pt x="134" y="323"/>
                                </a:lnTo>
                                <a:lnTo>
                                  <a:pt x="0" y="335"/>
                                </a:lnTo>
                                <a:close/>
                                <a:moveTo>
                                  <a:pt x="84" y="300"/>
                                </a:moveTo>
                                <a:lnTo>
                                  <a:pt x="68" y="275"/>
                                </a:lnTo>
                                <a:lnTo>
                                  <a:pt x="94" y="259"/>
                                </a:lnTo>
                                <a:lnTo>
                                  <a:pt x="110" y="284"/>
                                </a:lnTo>
                                <a:lnTo>
                                  <a:pt x="84" y="300"/>
                                </a:lnTo>
                                <a:close/>
                                <a:moveTo>
                                  <a:pt x="120" y="300"/>
                                </a:moveTo>
                                <a:lnTo>
                                  <a:pt x="84" y="300"/>
                                </a:lnTo>
                                <a:lnTo>
                                  <a:pt x="110" y="284"/>
                                </a:lnTo>
                                <a:lnTo>
                                  <a:pt x="120" y="300"/>
                                </a:lnTo>
                                <a:close/>
                              </a:path>
                            </a:pathLst>
                          </a:custGeom>
                          <a:solidFill>
                            <a:srgbClr val="000000"/>
                          </a:solidFill>
                          <a:ln>
                            <a:noFill/>
                          </a:ln>
                        </wps:spPr>
                        <wps:bodyPr upright="1"/>
                      </wps:wsp>
                      <wps:wsp>
                        <wps:cNvPr id="9" name="任意多边形 8"/>
                        <wps:cNvSpPr/>
                        <wps:spPr>
                          <a:xfrm>
                            <a:off x="5146" y="2058"/>
                            <a:ext cx="398" cy="460"/>
                          </a:xfrm>
                          <a:custGeom>
                            <a:avLst/>
                            <a:gdLst/>
                            <a:ahLst/>
                            <a:cxnLst/>
                            <a:pathLst>
                              <a:path w="398" h="460">
                                <a:moveTo>
                                  <a:pt x="307" y="82"/>
                                </a:moveTo>
                                <a:lnTo>
                                  <a:pt x="273" y="52"/>
                                </a:lnTo>
                                <a:lnTo>
                                  <a:pt x="397" y="0"/>
                                </a:lnTo>
                                <a:lnTo>
                                  <a:pt x="382" y="59"/>
                                </a:lnTo>
                                <a:lnTo>
                                  <a:pt x="327" y="59"/>
                                </a:lnTo>
                                <a:lnTo>
                                  <a:pt x="307" y="82"/>
                                </a:lnTo>
                                <a:close/>
                                <a:moveTo>
                                  <a:pt x="330" y="101"/>
                                </a:moveTo>
                                <a:lnTo>
                                  <a:pt x="307" y="82"/>
                                </a:lnTo>
                                <a:lnTo>
                                  <a:pt x="327" y="59"/>
                                </a:lnTo>
                                <a:lnTo>
                                  <a:pt x="350" y="78"/>
                                </a:lnTo>
                                <a:lnTo>
                                  <a:pt x="330" y="101"/>
                                </a:lnTo>
                                <a:close/>
                                <a:moveTo>
                                  <a:pt x="364" y="130"/>
                                </a:moveTo>
                                <a:lnTo>
                                  <a:pt x="330" y="101"/>
                                </a:lnTo>
                                <a:lnTo>
                                  <a:pt x="350" y="78"/>
                                </a:lnTo>
                                <a:lnTo>
                                  <a:pt x="327" y="59"/>
                                </a:lnTo>
                                <a:lnTo>
                                  <a:pt x="382" y="59"/>
                                </a:lnTo>
                                <a:lnTo>
                                  <a:pt x="364" y="130"/>
                                </a:lnTo>
                                <a:close/>
                                <a:moveTo>
                                  <a:pt x="22" y="460"/>
                                </a:moveTo>
                                <a:lnTo>
                                  <a:pt x="0" y="440"/>
                                </a:lnTo>
                                <a:lnTo>
                                  <a:pt x="307" y="82"/>
                                </a:lnTo>
                                <a:lnTo>
                                  <a:pt x="330" y="101"/>
                                </a:lnTo>
                                <a:lnTo>
                                  <a:pt x="22" y="460"/>
                                </a:lnTo>
                                <a:close/>
                              </a:path>
                            </a:pathLst>
                          </a:custGeom>
                          <a:solidFill>
                            <a:srgbClr val="000000"/>
                          </a:solidFill>
                          <a:ln>
                            <a:noFill/>
                          </a:ln>
                        </wps:spPr>
                        <wps:bodyPr upright="1"/>
                      </wps:wsp>
                      <wps:wsp>
                        <wps:cNvPr id="10" name="任意多边形 9"/>
                        <wps:cNvSpPr/>
                        <wps:spPr>
                          <a:xfrm>
                            <a:off x="4701" y="2365"/>
                            <a:ext cx="424" cy="174"/>
                          </a:xfrm>
                          <a:custGeom>
                            <a:avLst/>
                            <a:gdLst/>
                            <a:ahLst/>
                            <a:cxnLst/>
                            <a:pathLst>
                              <a:path w="424" h="174">
                                <a:moveTo>
                                  <a:pt x="305" y="130"/>
                                </a:moveTo>
                                <a:lnTo>
                                  <a:pt x="0" y="28"/>
                                </a:lnTo>
                                <a:lnTo>
                                  <a:pt x="10" y="0"/>
                                </a:lnTo>
                                <a:lnTo>
                                  <a:pt x="315" y="102"/>
                                </a:lnTo>
                                <a:lnTo>
                                  <a:pt x="305" y="130"/>
                                </a:lnTo>
                                <a:close/>
                                <a:moveTo>
                                  <a:pt x="410" y="140"/>
                                </a:moveTo>
                                <a:lnTo>
                                  <a:pt x="334" y="140"/>
                                </a:lnTo>
                                <a:lnTo>
                                  <a:pt x="343" y="111"/>
                                </a:lnTo>
                                <a:lnTo>
                                  <a:pt x="315" y="102"/>
                                </a:lnTo>
                                <a:lnTo>
                                  <a:pt x="329" y="59"/>
                                </a:lnTo>
                                <a:lnTo>
                                  <a:pt x="410" y="140"/>
                                </a:lnTo>
                                <a:close/>
                                <a:moveTo>
                                  <a:pt x="334" y="140"/>
                                </a:moveTo>
                                <a:lnTo>
                                  <a:pt x="305" y="130"/>
                                </a:lnTo>
                                <a:lnTo>
                                  <a:pt x="315" y="102"/>
                                </a:lnTo>
                                <a:lnTo>
                                  <a:pt x="343" y="111"/>
                                </a:lnTo>
                                <a:lnTo>
                                  <a:pt x="334" y="140"/>
                                </a:lnTo>
                                <a:close/>
                                <a:moveTo>
                                  <a:pt x="291" y="173"/>
                                </a:moveTo>
                                <a:lnTo>
                                  <a:pt x="305" y="130"/>
                                </a:lnTo>
                                <a:lnTo>
                                  <a:pt x="334" y="140"/>
                                </a:lnTo>
                                <a:lnTo>
                                  <a:pt x="410" y="140"/>
                                </a:lnTo>
                                <a:lnTo>
                                  <a:pt x="424" y="154"/>
                                </a:lnTo>
                                <a:lnTo>
                                  <a:pt x="291" y="173"/>
                                </a:lnTo>
                                <a:close/>
                              </a:path>
                            </a:pathLst>
                          </a:custGeom>
                          <a:solidFill>
                            <a:srgbClr val="000000"/>
                          </a:solidFill>
                          <a:ln>
                            <a:noFill/>
                          </a:ln>
                        </wps:spPr>
                        <wps:bodyPr upright="1"/>
                      </wps:wsp>
                      <wps:wsp>
                        <wps:cNvPr id="11" name="任意多边形 10"/>
                        <wps:cNvSpPr/>
                        <wps:spPr>
                          <a:xfrm>
                            <a:off x="5104" y="5329"/>
                            <a:ext cx="451" cy="419"/>
                          </a:xfrm>
                          <a:custGeom>
                            <a:avLst/>
                            <a:gdLst/>
                            <a:ahLst/>
                            <a:cxnLst/>
                            <a:pathLst>
                              <a:path w="451" h="419">
                                <a:moveTo>
                                  <a:pt x="98" y="349"/>
                                </a:moveTo>
                                <a:lnTo>
                                  <a:pt x="78" y="327"/>
                                </a:lnTo>
                                <a:lnTo>
                                  <a:pt x="430" y="0"/>
                                </a:lnTo>
                                <a:lnTo>
                                  <a:pt x="450" y="22"/>
                                </a:lnTo>
                                <a:lnTo>
                                  <a:pt x="98" y="349"/>
                                </a:lnTo>
                                <a:close/>
                                <a:moveTo>
                                  <a:pt x="0" y="419"/>
                                </a:moveTo>
                                <a:lnTo>
                                  <a:pt x="47" y="294"/>
                                </a:lnTo>
                                <a:lnTo>
                                  <a:pt x="78" y="327"/>
                                </a:lnTo>
                                <a:lnTo>
                                  <a:pt x="56" y="347"/>
                                </a:lnTo>
                                <a:lnTo>
                                  <a:pt x="76" y="369"/>
                                </a:lnTo>
                                <a:lnTo>
                                  <a:pt x="117" y="369"/>
                                </a:lnTo>
                                <a:lnTo>
                                  <a:pt x="129" y="382"/>
                                </a:lnTo>
                                <a:lnTo>
                                  <a:pt x="0" y="419"/>
                                </a:lnTo>
                                <a:close/>
                                <a:moveTo>
                                  <a:pt x="76" y="369"/>
                                </a:moveTo>
                                <a:lnTo>
                                  <a:pt x="56" y="347"/>
                                </a:lnTo>
                                <a:lnTo>
                                  <a:pt x="78" y="327"/>
                                </a:lnTo>
                                <a:lnTo>
                                  <a:pt x="98" y="349"/>
                                </a:lnTo>
                                <a:lnTo>
                                  <a:pt x="76" y="369"/>
                                </a:lnTo>
                                <a:close/>
                                <a:moveTo>
                                  <a:pt x="117" y="369"/>
                                </a:moveTo>
                                <a:lnTo>
                                  <a:pt x="76" y="369"/>
                                </a:lnTo>
                                <a:lnTo>
                                  <a:pt x="98" y="349"/>
                                </a:lnTo>
                                <a:lnTo>
                                  <a:pt x="117" y="369"/>
                                </a:lnTo>
                                <a:close/>
                              </a:path>
                            </a:pathLst>
                          </a:custGeom>
                          <a:solidFill>
                            <a:srgbClr val="000000"/>
                          </a:solidFill>
                          <a:ln>
                            <a:noFill/>
                          </a:ln>
                        </wps:spPr>
                        <wps:bodyPr upright="1"/>
                      </wps:wsp>
                      <wps:wsp>
                        <wps:cNvPr id="12" name="任意多边形 11"/>
                        <wps:cNvSpPr/>
                        <wps:spPr>
                          <a:xfrm>
                            <a:off x="5731" y="4345"/>
                            <a:ext cx="666" cy="559"/>
                          </a:xfrm>
                          <a:custGeom>
                            <a:avLst/>
                            <a:gdLst/>
                            <a:ahLst/>
                            <a:cxnLst/>
                            <a:pathLst>
                              <a:path w="666" h="559">
                                <a:moveTo>
                                  <a:pt x="564" y="66"/>
                                </a:moveTo>
                                <a:lnTo>
                                  <a:pt x="535" y="31"/>
                                </a:lnTo>
                                <a:lnTo>
                                  <a:pt x="666" y="0"/>
                                </a:lnTo>
                                <a:lnTo>
                                  <a:pt x="646" y="46"/>
                                </a:lnTo>
                                <a:lnTo>
                                  <a:pt x="587" y="46"/>
                                </a:lnTo>
                                <a:lnTo>
                                  <a:pt x="564" y="66"/>
                                </a:lnTo>
                                <a:close/>
                                <a:moveTo>
                                  <a:pt x="583" y="89"/>
                                </a:moveTo>
                                <a:lnTo>
                                  <a:pt x="564" y="66"/>
                                </a:lnTo>
                                <a:lnTo>
                                  <a:pt x="587" y="46"/>
                                </a:lnTo>
                                <a:lnTo>
                                  <a:pt x="606" y="69"/>
                                </a:lnTo>
                                <a:lnTo>
                                  <a:pt x="583" y="89"/>
                                </a:lnTo>
                                <a:close/>
                                <a:moveTo>
                                  <a:pt x="612" y="123"/>
                                </a:moveTo>
                                <a:lnTo>
                                  <a:pt x="583" y="89"/>
                                </a:lnTo>
                                <a:lnTo>
                                  <a:pt x="606" y="69"/>
                                </a:lnTo>
                                <a:lnTo>
                                  <a:pt x="587" y="46"/>
                                </a:lnTo>
                                <a:lnTo>
                                  <a:pt x="646" y="46"/>
                                </a:lnTo>
                                <a:lnTo>
                                  <a:pt x="612" y="123"/>
                                </a:lnTo>
                                <a:close/>
                                <a:moveTo>
                                  <a:pt x="20" y="559"/>
                                </a:moveTo>
                                <a:lnTo>
                                  <a:pt x="0" y="536"/>
                                </a:lnTo>
                                <a:lnTo>
                                  <a:pt x="564" y="66"/>
                                </a:lnTo>
                                <a:lnTo>
                                  <a:pt x="583" y="89"/>
                                </a:lnTo>
                                <a:lnTo>
                                  <a:pt x="20" y="559"/>
                                </a:lnTo>
                                <a:close/>
                              </a:path>
                            </a:pathLst>
                          </a:custGeom>
                          <a:solidFill>
                            <a:srgbClr val="000000"/>
                          </a:solidFill>
                          <a:ln>
                            <a:noFill/>
                          </a:ln>
                        </wps:spPr>
                        <wps:bodyPr upright="1"/>
                      </wps:wsp>
                      <wps:wsp>
                        <wps:cNvPr id="13" name="任意多边形 12"/>
                        <wps:cNvSpPr/>
                        <wps:spPr>
                          <a:xfrm>
                            <a:off x="397" y="5270"/>
                            <a:ext cx="440" cy="355"/>
                          </a:xfrm>
                          <a:custGeom>
                            <a:avLst/>
                            <a:gdLst/>
                            <a:ahLst/>
                            <a:cxnLst/>
                            <a:pathLst>
                              <a:path w="440" h="355">
                                <a:moveTo>
                                  <a:pt x="103" y="292"/>
                                </a:moveTo>
                                <a:lnTo>
                                  <a:pt x="84" y="269"/>
                                </a:lnTo>
                                <a:lnTo>
                                  <a:pt x="421" y="0"/>
                                </a:lnTo>
                                <a:lnTo>
                                  <a:pt x="439" y="24"/>
                                </a:lnTo>
                                <a:lnTo>
                                  <a:pt x="103" y="292"/>
                                </a:lnTo>
                                <a:close/>
                                <a:moveTo>
                                  <a:pt x="0" y="355"/>
                                </a:moveTo>
                                <a:lnTo>
                                  <a:pt x="56" y="233"/>
                                </a:lnTo>
                                <a:lnTo>
                                  <a:pt x="84" y="269"/>
                                </a:lnTo>
                                <a:lnTo>
                                  <a:pt x="61" y="287"/>
                                </a:lnTo>
                                <a:lnTo>
                                  <a:pt x="80" y="311"/>
                                </a:lnTo>
                                <a:lnTo>
                                  <a:pt x="118" y="311"/>
                                </a:lnTo>
                                <a:lnTo>
                                  <a:pt x="131" y="327"/>
                                </a:lnTo>
                                <a:lnTo>
                                  <a:pt x="0" y="355"/>
                                </a:lnTo>
                                <a:close/>
                                <a:moveTo>
                                  <a:pt x="80" y="311"/>
                                </a:moveTo>
                                <a:lnTo>
                                  <a:pt x="61" y="287"/>
                                </a:lnTo>
                                <a:lnTo>
                                  <a:pt x="84" y="269"/>
                                </a:lnTo>
                                <a:lnTo>
                                  <a:pt x="103" y="292"/>
                                </a:lnTo>
                                <a:lnTo>
                                  <a:pt x="80" y="311"/>
                                </a:lnTo>
                                <a:close/>
                                <a:moveTo>
                                  <a:pt x="118" y="311"/>
                                </a:moveTo>
                                <a:lnTo>
                                  <a:pt x="80" y="311"/>
                                </a:lnTo>
                                <a:lnTo>
                                  <a:pt x="103" y="292"/>
                                </a:lnTo>
                                <a:lnTo>
                                  <a:pt x="118" y="311"/>
                                </a:lnTo>
                                <a:close/>
                              </a:path>
                            </a:pathLst>
                          </a:custGeom>
                          <a:solidFill>
                            <a:srgbClr val="000000"/>
                          </a:solidFill>
                          <a:ln>
                            <a:noFill/>
                          </a:ln>
                        </wps:spPr>
                        <wps:bodyPr upright="1"/>
                      </wps:wsp>
                      <wps:wsp>
                        <wps:cNvPr id="14" name="任意多边形 13"/>
                        <wps:cNvSpPr/>
                        <wps:spPr>
                          <a:xfrm>
                            <a:off x="1096" y="5282"/>
                            <a:ext cx="408" cy="356"/>
                          </a:xfrm>
                          <a:custGeom>
                            <a:avLst/>
                            <a:gdLst/>
                            <a:ahLst/>
                            <a:cxnLst/>
                            <a:pathLst>
                              <a:path w="408" h="356">
                                <a:moveTo>
                                  <a:pt x="307" y="67"/>
                                </a:moveTo>
                                <a:lnTo>
                                  <a:pt x="278" y="33"/>
                                </a:lnTo>
                                <a:lnTo>
                                  <a:pt x="408" y="0"/>
                                </a:lnTo>
                                <a:lnTo>
                                  <a:pt x="388" y="48"/>
                                </a:lnTo>
                                <a:lnTo>
                                  <a:pt x="330" y="48"/>
                                </a:lnTo>
                                <a:lnTo>
                                  <a:pt x="307" y="67"/>
                                </a:lnTo>
                                <a:close/>
                                <a:moveTo>
                                  <a:pt x="327" y="90"/>
                                </a:moveTo>
                                <a:lnTo>
                                  <a:pt x="307" y="67"/>
                                </a:lnTo>
                                <a:lnTo>
                                  <a:pt x="330" y="48"/>
                                </a:lnTo>
                                <a:lnTo>
                                  <a:pt x="350" y="70"/>
                                </a:lnTo>
                                <a:lnTo>
                                  <a:pt x="327" y="90"/>
                                </a:lnTo>
                                <a:close/>
                                <a:moveTo>
                                  <a:pt x="356" y="124"/>
                                </a:moveTo>
                                <a:lnTo>
                                  <a:pt x="327" y="90"/>
                                </a:lnTo>
                                <a:lnTo>
                                  <a:pt x="350" y="70"/>
                                </a:lnTo>
                                <a:lnTo>
                                  <a:pt x="330" y="48"/>
                                </a:lnTo>
                                <a:lnTo>
                                  <a:pt x="388" y="48"/>
                                </a:lnTo>
                                <a:lnTo>
                                  <a:pt x="356" y="124"/>
                                </a:lnTo>
                                <a:close/>
                                <a:moveTo>
                                  <a:pt x="20" y="356"/>
                                </a:moveTo>
                                <a:lnTo>
                                  <a:pt x="0" y="333"/>
                                </a:lnTo>
                                <a:lnTo>
                                  <a:pt x="307" y="67"/>
                                </a:lnTo>
                                <a:lnTo>
                                  <a:pt x="327" y="90"/>
                                </a:lnTo>
                                <a:lnTo>
                                  <a:pt x="20" y="356"/>
                                </a:lnTo>
                                <a:close/>
                              </a:path>
                            </a:pathLst>
                          </a:custGeom>
                          <a:solidFill>
                            <a:srgbClr val="000000"/>
                          </a:solidFill>
                          <a:ln>
                            <a:noFill/>
                          </a:ln>
                        </wps:spPr>
                        <wps:bodyPr upright="1"/>
                      </wps:wsp>
                    </wpg:wgp>
                  </a:graphicData>
                </a:graphic>
              </wp:inline>
            </w:drawing>
          </mc:Choice>
          <mc:Fallback>
            <w:pict>
              <v:group id="组合 2" o:spid="_x0000_s1026" o:spt="203" style="height:324.5pt;width:409.2pt;" coordsize="8184,6490" o:gfxdata="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">
                <o:lock v:ext="edit" aspectratio="f"/>
                <v:shape id="图片 3" o:spid="_x0000_s1026" o:spt="75" alt="" type="#_x0000_t75" style="position:absolute;left:0;top:0;height:6490;width:8184;" filled="f" o:preferrelative="t" stroked="f" coordsize="21600,21600" o:gfxdata="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8Lxde8AAAA&#10;2gAAAA8AAAAAAAAAAQAgAAAAIgAAAGRycy9kb3ducmV2LnhtbFBLAQIUABQAAAAIAIdO4kAzLwWe&#10;OwAAADkAAAAQAAAAAAAAAAEAIAAAAAsBAABkcnMvc2hhcGV4bWwueG1sUEsFBgAAAAAGAAYAWwEA&#10;ALUDAAAAAA==&#10;">
                  <v:fill on="f" focussize="0,0"/>
                  <v:stroke on="f"/>
                  <v:imagedata r:id="rId6" o:title=""/>
                  <o:lock v:ext="edit" aspectratio="t"/>
                </v:shape>
                <v:shape id="_x0000_s1026" o:spid="_x0000_s1026" o:spt="100" style="position:absolute;left:1106;top:1639;height:419;width:451;" fillcolor="#000000" filled="t" stroked="f" coordsize="451,419" o:gfxdata="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C/Eo7sAAADa&#10;AAAADwAAAAAAAAABACAAAAAiAAAAZHJzL2Rvd25yZXYueG1sUEsBAhQAFAAAAAgAh07iQDMvBZ47&#10;AAAAOQAAABAAAAAAAAAAAQAgAAAACgEAAGRycy9zaGFwZXhtbC54bWxQSwUGAAAAAAYABgBbAQAA&#10;tAMAAAAA&#10;" path="m98,349l78,327,430,0,450,22,98,349xm0,419l47,294,78,327,56,347,76,369,117,369,129,382,0,419xm76,369l56,347,78,327,98,349,76,369xm117,369l76,369,98,349,117,369xe">
                  <v:fill on="t" focussize="0,0"/>
                  <v:stroke on="f"/>
                  <v:imagedata o:title=""/>
                  <o:lock v:ext="edit" aspectratio="f"/>
                </v:shape>
                <v:shape id="任意多边形 5" o:spid="_x0000_s1026" o:spt="100" style="position:absolute;left:1862;top:966;height:356;width:408;" fillcolor="#000000" filled="t" stroked="f" coordsize="408,356" o:gfxdata="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GdW5ugAAANoA&#10;AAAPAAAAAAAAAAEAIAAAACIAAABkcnMvZG93bnJldi54bWxQSwECFAAUAAAACACHTuJAMy8FnjsA&#10;AAA5AAAAEAAAAAAAAAABACAAAAAJAQAAZHJzL3NoYXBleG1sLnhtbFBLBQYAAAAABgAGAFsBAACz&#10;AwAAAAA=&#10;" path="m307,67l278,33,408,0,388,48,330,48,307,67xm327,90l307,67,330,48,350,70,327,90xm356,124l327,90,350,70,330,48,388,48,356,124xm20,356l0,333,307,67,327,90,20,356xe">
                  <v:fill on="t" focussize="0,0"/>
                  <v:stroke on="f"/>
                  <v:imagedata o:title=""/>
                  <o:lock v:ext="edit" aspectratio="f"/>
                </v:shape>
                <v:shape id="任意多边形 6" o:spid="_x0000_s1026" o:spt="100" style="position:absolute;left:2110;top:398;height:419;width:451;" fillcolor="#000000" filled="t" stroked="f" coordsize="451,419" o:gfxdata="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1a1LsAAADa&#10;AAAADwAAAAAAAAABACAAAAAiAAAAZHJzL2Rvd25yZXYueG1sUEsBAhQAFAAAAAgAh07iQDMvBZ47&#10;AAAAOQAAABAAAAAAAAAAAQAgAAAACgEAAGRycy9zaGFwZXhtbC54bWxQSwUGAAAAAAYABgBbAQAA&#10;tAMAAAAA&#10;" path="m98,349l78,327,430,0,450,22,98,349xm0,419l47,294,78,327,56,347,76,369,117,369,129,382,0,419xm76,369l56,347,78,327,98,349,76,369xm117,369l76,369,98,349,117,369xe">
                  <v:fill on="t" focussize="0,0"/>
                  <v:stroke on="f"/>
                  <v:imagedata o:title=""/>
                  <o:lock v:ext="edit" aspectratio="f"/>
                </v:shape>
                <v:shape id="任意多边形 7" o:spid="_x0000_s1026" o:spt="100" style="position:absolute;left:4609;top:1937;height:335;width:524;" fillcolor="#000000" filled="t" stroked="f" coordsize="524,335" o:gfxdata="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EsCuLsAAADa&#10;AAAADwAAAAAAAAABACAAAAAiAAAAZHJzL2Rvd25yZXYueG1sUEsBAhQAFAAAAAgAh07iQDMvBZ47&#10;AAAAOQAAABAAAAAAAAAAAQAgAAAACgEAAGRycy9zaGFwZXhtbC54bWxQSwUGAAAAAAYABgBbAQAA&#10;tAMAAAAA&#10;" path="m110,284l94,259,508,0,524,26,110,284xm0,335l70,221,94,259,68,275,84,300,120,300,134,323,0,335xm84,300l68,275,94,259,110,284,84,300xm120,300l84,300,110,284,120,300xe">
                  <v:fill on="t" focussize="0,0"/>
                  <v:stroke on="f"/>
                  <v:imagedata o:title=""/>
                  <o:lock v:ext="edit" aspectratio="f"/>
                </v:shape>
                <v:shape id="任意多边形 8" o:spid="_x0000_s1026" o:spt="100" style="position:absolute;left:5146;top:2058;height:460;width:398;" fillcolor="#000000" filled="t" stroked="f" coordsize="398,460" o:gfxdata="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hslLsAAADa&#10;AAAADwAAAAAAAAABACAAAAAiAAAAZHJzL2Rvd25yZXYueG1sUEsBAhQAFAAAAAgAh07iQDMvBZ47&#10;AAAAOQAAABAAAAAAAAAAAQAgAAAACgEAAGRycy9zaGFwZXhtbC54bWxQSwUGAAAAAAYABgBbAQAA&#10;tAMAAAAA&#10;" path="m307,82l273,52,397,0,382,59,327,59,307,82xm330,101l307,82,327,59,350,78,330,101xm364,130l330,101,350,78,327,59,382,59,364,130xm22,460l0,440,307,82,330,101,22,460xe">
                  <v:fill on="t" focussize="0,0"/>
                  <v:stroke on="f"/>
                  <v:imagedata o:title=""/>
                  <o:lock v:ext="edit" aspectratio="f"/>
                </v:shape>
                <v:shape id="任意多边形 9" o:spid="_x0000_s1026" o:spt="100" style="position:absolute;left:4701;top:2365;height:174;width:424;" fillcolor="#000000" filled="t" stroked="f" coordsize="424,174" o:gfxdata="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qOPR7sAAADb&#10;AAAADwAAAAAAAAABACAAAAAiAAAAZHJzL2Rvd25yZXYueG1sUEsBAhQAFAAAAAgAh07iQDMvBZ47&#10;AAAAOQAAABAAAAAAAAAAAQAgAAAACgEAAGRycy9zaGFwZXhtbC54bWxQSwUGAAAAAAYABgBbAQAA&#10;tAMAAAAA&#10;" path="m305,130l0,28,10,0,315,102,305,130xm410,140l334,140,343,111,315,102,329,59,410,140xm334,140l305,130,315,102,343,111,334,140xm291,173l305,130,334,140,410,140,424,154,291,173xe">
                  <v:fill on="t" focussize="0,0"/>
                  <v:stroke on="f"/>
                  <v:imagedata o:title=""/>
                  <o:lock v:ext="edit" aspectratio="f"/>
                </v:shape>
                <v:shape id="任意多边形 10" o:spid="_x0000_s1026" o:spt="100" style="position:absolute;left:5104;top:5329;height:419;width:451;" fillcolor="#000000" filled="t" stroked="f" coordsize="451,419" o:gfxdata="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89d4u8AAAA&#10;2wAAAA8AAAAAAAAAAQAgAAAAIgAAAGRycy9kb3ducmV2LnhtbFBLAQIUABQAAAAIAIdO4kAzLwWe&#10;OwAAADkAAAAQAAAAAAAAAAEAIAAAAAsBAABkcnMvc2hhcGV4bWwueG1sUEsFBgAAAAAGAAYAWwEA&#10;ALUDAAAAAA==&#10;" path="m98,349l78,327,430,0,450,22,98,349xm0,419l47,294,78,327,56,347,76,369,117,369,129,382,0,419xm76,369l56,347,78,327,98,349,76,369xm117,369l76,369,98,349,117,369xe">
                  <v:fill on="t" focussize="0,0"/>
                  <v:stroke on="f"/>
                  <v:imagedata o:title=""/>
                  <o:lock v:ext="edit" aspectratio="f"/>
                </v:shape>
                <v:shape id="任意多边形 11" o:spid="_x0000_s1026" o:spt="100" style="position:absolute;left:5731;top:4345;height:559;width:666;" fillcolor="#000000" filled="t" stroked="f" coordsize="666,559" o:gfxdata="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wfaC8AAAA&#10;2wAAAA8AAAAAAAAAAQAgAAAAIgAAAGRycy9kb3ducmV2LnhtbFBLAQIUABQAAAAIAIdO4kAzLwWe&#10;OwAAADkAAAAQAAAAAAAAAAEAIAAAAAsBAABkcnMvc2hhcGV4bWwueG1sUEsFBgAAAAAGAAYAWwEA&#10;ALUDAAAAAA==&#10;" path="m564,66l535,31,666,0,646,46,587,46,564,66xm583,89l564,66,587,46,606,69,583,89xm612,123l583,89,606,69,587,46,646,46,612,123xm20,559l0,536,564,66,583,89,20,559xe">
                  <v:fill on="t" focussize="0,0"/>
                  <v:stroke on="f"/>
                  <v:imagedata o:title=""/>
                  <o:lock v:ext="edit" aspectratio="f"/>
                </v:shape>
                <v:shape id="任意多边形 12" o:spid="_x0000_s1026" o:spt="100" style="position:absolute;left:397;top:5270;height:355;width:440;" fillcolor="#000000" filled="t" stroked="f" coordsize="440,355" o:gfxdata="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1KhbsAAADb&#10;AAAADwAAAAAAAAABACAAAAAiAAAAZHJzL2Rvd25yZXYueG1sUEsBAhQAFAAAAAgAh07iQDMvBZ47&#10;AAAAOQAAABAAAAAAAAAAAQAgAAAACgEAAGRycy9zaGFwZXhtbC54bWxQSwUGAAAAAAYABgBbAQAA&#10;tAMAAAAA&#10;" path="m103,292l84,269,421,0,439,24,103,292xm0,355l56,233,84,269,61,287,80,311,118,311,131,327,0,355xm80,311l61,287,84,269,103,292,80,311xm118,311l80,311,103,292,118,311xe">
                  <v:fill on="t" focussize="0,0"/>
                  <v:stroke on="f"/>
                  <v:imagedata o:title=""/>
                  <o:lock v:ext="edit" aspectratio="f"/>
                </v:shape>
                <v:shape id="任意多边形 13" o:spid="_x0000_s1026" o:spt="100" style="position:absolute;left:1096;top:5282;height:356;width:408;" fillcolor="#000000" filled="t" stroked="f" coordsize="408,356" o:gfxdata="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DPohugAAANsA&#10;AAAPAAAAAAAAAAEAIAAAACIAAABkcnMvZG93bnJldi54bWxQSwECFAAUAAAACACHTuJAMy8FnjsA&#10;AAA5AAAAEAAAAAAAAAABACAAAAAJAQAAZHJzL3NoYXBleG1sLnhtbFBLBQYAAAAABgAGAFsBAACz&#10;AwAAAAA=&#10;" path="m307,67l278,33,408,0,388,48,330,48,307,67xm327,90l307,67,330,48,350,70,327,90xm356,124l327,90,350,70,330,48,388,48,356,124xm20,356l0,333,307,67,327,90,20,356xe">
                  <v:fill on="t" focussize="0,0"/>
                  <v:stroke on="f"/>
                  <v:imagedata o:title=""/>
                  <o:lock v:ext="edit" aspectratio="f"/>
                </v:shape>
                <w10:wrap type="none"/>
                <w10:anchorlock/>
              </v:group>
            </w:pict>
          </mc:Fallback>
        </mc:AlternateContent>
      </w:r>
    </w:p>
    <w:p>
      <w:pPr>
        <w:spacing w:before="58"/>
        <w:ind w:left="0" w:right="96" w:firstLine="0"/>
        <w:jc w:val="center"/>
        <w:rPr>
          <w:sz w:val="15"/>
        </w:rPr>
      </w:pPr>
      <w:r>
        <w:rPr>
          <w:sz w:val="15"/>
        </w:rPr>
        <w:t xml:space="preserve">图 </w:t>
      </w:r>
      <w:r>
        <w:rPr>
          <w:rFonts w:ascii="Times New Roman" w:hAnsi="Times New Roman" w:eastAsia="Times New Roman"/>
          <w:sz w:val="15"/>
        </w:rPr>
        <w:t>2 13:05 0.5~6°</w:t>
      </w:r>
      <w:r>
        <w:rPr>
          <w:sz w:val="15"/>
        </w:rPr>
        <w:t>仰角基本速度产品（左上：</w:t>
      </w:r>
      <w:r>
        <w:rPr>
          <w:rFonts w:ascii="Times New Roman" w:hAnsi="Times New Roman" w:eastAsia="Times New Roman"/>
          <w:sz w:val="15"/>
        </w:rPr>
        <w:t>0.5</w:t>
      </w:r>
      <w:r>
        <w:rPr>
          <w:sz w:val="15"/>
        </w:rPr>
        <w:t>、左下：</w:t>
      </w:r>
      <w:r>
        <w:rPr>
          <w:rFonts w:ascii="Times New Roman" w:hAnsi="Times New Roman" w:eastAsia="Times New Roman"/>
          <w:sz w:val="15"/>
        </w:rPr>
        <w:t>3.4</w:t>
      </w:r>
      <w:r>
        <w:rPr>
          <w:sz w:val="15"/>
        </w:rPr>
        <w:t>、右上：</w:t>
      </w:r>
      <w:r>
        <w:rPr>
          <w:rFonts w:ascii="Times New Roman" w:hAnsi="Times New Roman" w:eastAsia="Times New Roman"/>
          <w:sz w:val="15"/>
        </w:rPr>
        <w:t>2.4</w:t>
      </w:r>
      <w:r>
        <w:rPr>
          <w:sz w:val="15"/>
        </w:rPr>
        <w:t>、右下：</w:t>
      </w:r>
      <w:r>
        <w:rPr>
          <w:rFonts w:ascii="Times New Roman" w:hAnsi="Times New Roman" w:eastAsia="Times New Roman"/>
          <w:sz w:val="15"/>
        </w:rPr>
        <w:t>6.0</w:t>
      </w:r>
      <w:r>
        <w:rPr>
          <w:sz w:val="15"/>
        </w:rPr>
        <w:t>）</w:t>
      </w:r>
    </w:p>
    <w:p>
      <w:pPr>
        <w:pStyle w:val="3"/>
        <w:numPr>
          <w:ilvl w:val="1"/>
          <w:numId w:val="1"/>
        </w:numPr>
        <w:tabs>
          <w:tab w:val="left" w:pos="640"/>
          <w:tab w:val="left" w:pos="641"/>
        </w:tabs>
        <w:spacing w:before="84" w:after="0" w:line="240" w:lineRule="auto"/>
        <w:ind w:left="640" w:right="0" w:hanging="529"/>
        <w:jc w:val="left"/>
      </w:pPr>
      <w:r>
        <w:t>伴随短时强降水的雷雨大风单体特征分析</w:t>
      </w:r>
    </w:p>
    <w:p>
      <w:pPr>
        <w:pStyle w:val="4"/>
        <w:spacing w:before="43" w:line="278" w:lineRule="auto"/>
        <w:ind w:right="198" w:firstLine="420"/>
      </w:pPr>
      <w:r>
        <w:rPr>
          <w:spacing w:val="-4"/>
        </w:rPr>
        <w:t>第三阶段在台州、温州、丽水等地产生大面积的雷雨大风天气，并且伴随短时强降水。下面对造成此</w:t>
      </w:r>
      <w:r>
        <w:rPr>
          <w:spacing w:val="-6"/>
        </w:rPr>
        <w:t>区域强对流天气的最强单体进行分析。此次回波没出现类似弓形回波或其他超级单体特征。但是在雷暴大</w:t>
      </w:r>
      <w:r>
        <w:rPr>
          <w:spacing w:val="2"/>
          <w:w w:val="99"/>
        </w:rPr>
        <w:t>风时速度场出现明显的</w:t>
      </w:r>
      <w:r>
        <w:rPr>
          <w:rFonts w:ascii="Times New Roman" w:hAnsi="Times New Roman" w:eastAsia="Times New Roman"/>
          <w:spacing w:val="3"/>
          <w:w w:val="99"/>
        </w:rPr>
        <w:t>“</w:t>
      </w:r>
      <w:r>
        <w:rPr>
          <w:spacing w:val="2"/>
          <w:w w:val="99"/>
        </w:rPr>
        <w:t>牛眼</w:t>
      </w:r>
      <w:r>
        <w:rPr>
          <w:rFonts w:ascii="Times New Roman" w:hAnsi="Times New Roman" w:eastAsia="Times New Roman"/>
          <w:w w:val="99"/>
        </w:rPr>
        <w:t>”</w:t>
      </w:r>
      <w:r>
        <w:rPr>
          <w:spacing w:val="2"/>
          <w:w w:val="99"/>
        </w:rPr>
        <w:t>特征，通过对沿径向做剖面，可以发现类似径向辐合的特征（</w:t>
      </w:r>
      <w:r>
        <w:rPr>
          <w:spacing w:val="1"/>
          <w:w w:val="99"/>
        </w:rPr>
        <w:t>见图</w:t>
      </w:r>
      <w:r>
        <w:rPr>
          <w:spacing w:val="-50"/>
        </w:rPr>
        <w:t xml:space="preserve"> </w:t>
      </w:r>
      <w:r>
        <w:rPr>
          <w:rFonts w:ascii="Times New Roman" w:hAnsi="Times New Roman" w:eastAsia="Times New Roman"/>
          <w:spacing w:val="1"/>
          <w:w w:val="99"/>
        </w:rPr>
        <w:t>3</w:t>
      </w:r>
      <w:r>
        <w:rPr>
          <w:rFonts w:ascii="Times New Roman" w:hAnsi="Times New Roman" w:eastAsia="Times New Roman"/>
          <w:spacing w:val="3"/>
          <w:w w:val="99"/>
        </w:rPr>
        <w:t>a</w:t>
      </w:r>
      <w:r>
        <w:rPr>
          <w:spacing w:val="-104"/>
          <w:w w:val="99"/>
        </w:rPr>
        <w:t>）</w:t>
      </w:r>
      <w:r>
        <w:rPr>
          <w:spacing w:val="1"/>
          <w:w w:val="99"/>
        </w:rPr>
        <w:t>，但</w:t>
      </w:r>
      <w:r>
        <w:rPr>
          <w:spacing w:val="-4"/>
        </w:rPr>
        <w:t xml:space="preserve">是层次相对较低出现在 </w:t>
      </w:r>
      <w:r>
        <w:rPr>
          <w:rFonts w:ascii="Times New Roman" w:hAnsi="Times New Roman" w:eastAsia="Times New Roman"/>
        </w:rPr>
        <w:t>3~6 km</w:t>
      </w:r>
      <w:r>
        <w:rPr>
          <w:spacing w:val="-3"/>
        </w:rPr>
        <w:t xml:space="preserve">。同时此区域的强对流单体并未出现中气旋特征。从 </w:t>
      </w:r>
      <w:r>
        <w:rPr>
          <w:rFonts w:ascii="Times New Roman" w:hAnsi="Times New Roman" w:eastAsia="Times New Roman"/>
        </w:rPr>
        <w:t xml:space="preserve">VIL </w:t>
      </w:r>
      <w:r>
        <w:t>和</w:t>
      </w:r>
      <w:r>
        <w:rPr>
          <w:rFonts w:ascii="Times New Roman" w:hAnsi="Times New Roman" w:eastAsia="Times New Roman"/>
        </w:rPr>
        <w:t xml:space="preserve">ρVIL </w:t>
      </w:r>
      <w:r>
        <w:t>时序图可</w:t>
      </w:r>
      <w:r>
        <w:rPr>
          <w:w w:val="99"/>
        </w:rPr>
        <w:t>以看出</w:t>
      </w:r>
      <w:r>
        <w:rPr>
          <w:spacing w:val="-1"/>
          <w:w w:val="99"/>
        </w:rPr>
        <w:t>（</w:t>
      </w:r>
      <w:r>
        <w:rPr>
          <w:w w:val="99"/>
        </w:rPr>
        <w:t>表略</w:t>
      </w:r>
      <w:r>
        <w:rPr>
          <w:spacing w:val="-104"/>
          <w:w w:val="99"/>
        </w:rPr>
        <w:t>）</w:t>
      </w:r>
      <w:r>
        <w:rPr>
          <w:spacing w:val="-1"/>
          <w:w w:val="99"/>
        </w:rPr>
        <w:t>：和冰雹单体特征类似，大风发生之前</w:t>
      </w:r>
      <w:r>
        <w:rPr>
          <w:spacing w:val="-53"/>
        </w:rPr>
        <w:t xml:space="preserve"> </w:t>
      </w:r>
      <w:r>
        <w:rPr>
          <w:rFonts w:ascii="Times New Roman" w:hAnsi="Times New Roman" w:eastAsia="Times New Roman"/>
          <w:spacing w:val="1"/>
          <w:w w:val="99"/>
        </w:rPr>
        <w:t>1</w:t>
      </w:r>
      <w:r>
        <w:rPr>
          <w:rFonts w:ascii="Times New Roman" w:hAnsi="Times New Roman" w:eastAsia="Times New Roman"/>
          <w:w w:val="99"/>
        </w:rPr>
        <w:t>8</w:t>
      </w:r>
      <w:r>
        <w:rPr>
          <w:rFonts w:ascii="Times New Roman" w:hAnsi="Times New Roman" w:eastAsia="Times New Roman"/>
        </w:rPr>
        <w:t xml:space="preserve"> </w:t>
      </w:r>
      <w:r>
        <w:rPr>
          <w:spacing w:val="-1"/>
          <w:w w:val="99"/>
        </w:rPr>
        <w:t>时开始也出现了</w:t>
      </w:r>
      <w:r>
        <w:rPr>
          <w:spacing w:val="-1"/>
        </w:rPr>
        <w:t xml:space="preserve"> </w:t>
      </w:r>
      <w:r>
        <w:rPr>
          <w:rFonts w:ascii="Times New Roman" w:hAnsi="Times New Roman" w:eastAsia="Times New Roman"/>
          <w:w w:val="99"/>
        </w:rPr>
        <w:t>VIL</w:t>
      </w:r>
      <w:r>
        <w:rPr>
          <w:rFonts w:ascii="Times New Roman" w:hAnsi="Times New Roman" w:eastAsia="Times New Roman"/>
        </w:rPr>
        <w:t xml:space="preserve"> </w:t>
      </w:r>
      <w:r>
        <w:rPr>
          <w:spacing w:val="-1"/>
          <w:w w:val="99"/>
        </w:rPr>
        <w:t>增大情况，</w:t>
      </w:r>
      <w:r>
        <w:rPr>
          <w:rFonts w:ascii="Times New Roman" w:hAnsi="Times New Roman" w:eastAsia="Times New Roman"/>
          <w:w w:val="99"/>
        </w:rPr>
        <w:t>3</w:t>
      </w:r>
      <w:r>
        <w:rPr>
          <w:rFonts w:ascii="Times New Roman" w:hAnsi="Times New Roman" w:eastAsia="Times New Roman"/>
        </w:rPr>
        <w:t xml:space="preserve"> </w:t>
      </w:r>
      <w:r>
        <w:rPr>
          <w:spacing w:val="-1"/>
          <w:w w:val="99"/>
        </w:rPr>
        <w:t>个体扫增大了</w:t>
      </w:r>
      <w:r>
        <w:rPr>
          <w:spacing w:val="-27"/>
        </w:rPr>
        <w:t xml:space="preserve">约 </w:t>
      </w:r>
      <w:r>
        <w:rPr>
          <w:rFonts w:ascii="Times New Roman" w:hAnsi="Times New Roman" w:eastAsia="Times New Roman"/>
        </w:rPr>
        <w:t xml:space="preserve">23 </w:t>
      </w:r>
      <w:r>
        <w:rPr>
          <w:rFonts w:ascii="Times New Roman" w:hAnsi="Times New Roman" w:eastAsia="Times New Roman"/>
          <w:spacing w:val="-4"/>
        </w:rPr>
        <w:t>kg/m2</w:t>
      </w:r>
      <w:r>
        <w:rPr>
          <w:spacing w:val="-7"/>
        </w:rPr>
        <w:t xml:space="preserve">，但是相较此次冰雹 </w:t>
      </w:r>
      <w:r>
        <w:rPr>
          <w:rFonts w:ascii="Times New Roman" w:hAnsi="Times New Roman" w:eastAsia="Times New Roman"/>
        </w:rPr>
        <w:t xml:space="preserve">VIL </w:t>
      </w:r>
      <w:r>
        <w:rPr>
          <w:spacing w:val="-13"/>
        </w:rPr>
        <w:t xml:space="preserve">跃增了 </w:t>
      </w:r>
      <w:r>
        <w:rPr>
          <w:rFonts w:ascii="Times New Roman" w:hAnsi="Times New Roman" w:eastAsia="Times New Roman"/>
        </w:rPr>
        <w:t>40</w:t>
      </w:r>
      <w:r>
        <w:rPr>
          <w:rFonts w:ascii="Times New Roman" w:hAnsi="Times New Roman" w:eastAsia="Times New Roman"/>
          <w:spacing w:val="-4"/>
        </w:rPr>
        <w:t xml:space="preserve"> kg/m2</w:t>
      </w:r>
      <w:r>
        <w:rPr>
          <w:spacing w:val="-7"/>
        </w:rPr>
        <w:t xml:space="preserve">，雷暴大风的增大程度相对较小。同时此次过程 </w:t>
      </w:r>
      <w:r>
        <w:rPr>
          <w:rFonts w:ascii="Times New Roman" w:hAnsi="Times New Roman" w:eastAsia="Times New Roman"/>
        </w:rPr>
        <w:t xml:space="preserve">VIL </w:t>
      </w:r>
      <w:r>
        <w:rPr>
          <w:spacing w:val="-11"/>
        </w:rPr>
        <w:t xml:space="preserve">最大值为 </w:t>
      </w:r>
      <w:r>
        <w:rPr>
          <w:rFonts w:ascii="Times New Roman" w:hAnsi="Times New Roman" w:eastAsia="Times New Roman"/>
        </w:rPr>
        <w:t>36</w:t>
      </w:r>
      <w:r>
        <w:rPr>
          <w:rFonts w:ascii="Times New Roman" w:hAnsi="Times New Roman" w:eastAsia="Times New Roman"/>
          <w:spacing w:val="-3"/>
        </w:rPr>
        <w:t xml:space="preserve"> kg/m2</w:t>
      </w:r>
      <w:r>
        <w:rPr>
          <w:spacing w:val="-9"/>
        </w:rPr>
        <w:t xml:space="preserve">，相较此次冰雹 </w:t>
      </w:r>
      <w:r>
        <w:rPr>
          <w:rFonts w:ascii="Times New Roman" w:hAnsi="Times New Roman" w:eastAsia="Times New Roman"/>
        </w:rPr>
        <w:t xml:space="preserve">VIL </w:t>
      </w:r>
      <w:r>
        <w:rPr>
          <w:spacing w:val="-13"/>
        </w:rPr>
        <w:t xml:space="preserve">最大值 </w:t>
      </w:r>
      <w:r>
        <w:rPr>
          <w:rFonts w:ascii="Times New Roman" w:hAnsi="Times New Roman" w:eastAsia="Times New Roman"/>
        </w:rPr>
        <w:t>85</w:t>
      </w:r>
      <w:r>
        <w:rPr>
          <w:rFonts w:ascii="Times New Roman" w:hAnsi="Times New Roman" w:eastAsia="Times New Roman"/>
          <w:spacing w:val="-3"/>
        </w:rPr>
        <w:t xml:space="preserve"> kg/m2</w:t>
      </w:r>
      <w:r>
        <w:rPr>
          <w:spacing w:val="-4"/>
        </w:rPr>
        <w:t>，不足其一半。</w:t>
      </w:r>
      <w:r>
        <w:rPr>
          <w:rFonts w:ascii="Times New Roman" w:hAnsi="Times New Roman" w:eastAsia="Times New Roman"/>
        </w:rPr>
        <w:t>18:14</w:t>
      </w:r>
      <w:r>
        <w:t>—</w:t>
      </w:r>
      <w:r>
        <w:rPr>
          <w:rFonts w:ascii="Times New Roman" w:hAnsi="Times New Roman" w:eastAsia="Times New Roman"/>
        </w:rPr>
        <w:t xml:space="preserve">18:21 VIL </w:t>
      </w:r>
      <w:r>
        <w:rPr>
          <w:spacing w:val="-4"/>
        </w:rPr>
        <w:t>快速下降，至地</w:t>
      </w:r>
      <w:r>
        <w:rPr>
          <w:spacing w:val="-14"/>
        </w:rPr>
        <w:t xml:space="preserve">面自动站 </w:t>
      </w:r>
      <w:r>
        <w:rPr>
          <w:rFonts w:ascii="Times New Roman" w:hAnsi="Times New Roman" w:eastAsia="Times New Roman"/>
        </w:rPr>
        <w:t xml:space="preserve">18:27 </w:t>
      </w:r>
      <w:r>
        <w:rPr>
          <w:spacing w:val="-5"/>
        </w:rPr>
        <w:t xml:space="preserve">开始观测到地面大风，提前了约 </w:t>
      </w:r>
      <w:r>
        <w:rPr>
          <w:rFonts w:ascii="Times New Roman" w:hAnsi="Times New Roman" w:eastAsia="Times New Roman"/>
        </w:rPr>
        <w:t xml:space="preserve">1 </w:t>
      </w:r>
      <w:r>
        <w:t>个体扫；</w:t>
      </w:r>
      <w:r>
        <w:rPr>
          <w:rFonts w:ascii="Times New Roman" w:hAnsi="Times New Roman" w:eastAsia="Times New Roman"/>
        </w:rPr>
        <w:t xml:space="preserve">ρVIL </w:t>
      </w:r>
      <w:r>
        <w:rPr>
          <w:spacing w:val="-28"/>
        </w:rPr>
        <w:t xml:space="preserve">和 </w:t>
      </w:r>
      <w:r>
        <w:rPr>
          <w:rFonts w:ascii="Times New Roman" w:hAnsi="Times New Roman" w:eastAsia="Times New Roman"/>
        </w:rPr>
        <w:t xml:space="preserve">SIZE </w:t>
      </w:r>
      <w:r>
        <w:rPr>
          <w:spacing w:val="-28"/>
        </w:rPr>
        <w:t xml:space="preserve">自 </w:t>
      </w:r>
      <w:r>
        <w:rPr>
          <w:rFonts w:ascii="Times New Roman" w:hAnsi="Times New Roman" w:eastAsia="Times New Roman"/>
        </w:rPr>
        <w:t xml:space="preserve">VIL </w:t>
      </w:r>
      <w:r>
        <w:rPr>
          <w:spacing w:val="-1"/>
        </w:rPr>
        <w:t>的增大也相应增大，但值</w:t>
      </w:r>
      <w:r>
        <w:rPr>
          <w:spacing w:val="-14"/>
        </w:rPr>
        <w:t xml:space="preserve">分别在 </w:t>
      </w:r>
      <w:r>
        <w:rPr>
          <w:rFonts w:ascii="Times New Roman" w:hAnsi="Times New Roman" w:eastAsia="Times New Roman"/>
        </w:rPr>
        <w:t xml:space="preserve">3.2 </w:t>
      </w:r>
      <w:r>
        <w:rPr>
          <w:spacing w:val="-27"/>
        </w:rPr>
        <w:t xml:space="preserve">和 </w:t>
      </w:r>
      <w:r>
        <w:rPr>
          <w:rFonts w:ascii="Times New Roman" w:hAnsi="Times New Roman" w:eastAsia="Times New Roman"/>
        </w:rPr>
        <w:t xml:space="preserve">2 </w:t>
      </w:r>
      <w:r>
        <w:t>以下，远小于冰雹</w:t>
      </w:r>
      <w:r>
        <w:rPr>
          <w:rFonts w:ascii="Times New Roman" w:hAnsi="Times New Roman" w:eastAsia="Times New Roman"/>
        </w:rPr>
        <w:t xml:space="preserve">ρVIL </w:t>
      </w:r>
      <w:r>
        <w:rPr>
          <w:spacing w:val="-26"/>
        </w:rPr>
        <w:t xml:space="preserve">和 </w:t>
      </w:r>
      <w:r>
        <w:rPr>
          <w:rFonts w:ascii="Times New Roman" w:hAnsi="Times New Roman" w:eastAsia="Times New Roman"/>
        </w:rPr>
        <w:t>SIZE</w:t>
      </w:r>
      <w:r>
        <w:t>。</w:t>
      </w:r>
    </w:p>
    <w:p>
      <w:pPr>
        <w:spacing w:after="0" w:line="278" w:lineRule="auto"/>
        <w:sectPr>
          <w:pgSz w:w="11910" w:h="16840"/>
          <w:pgMar w:top="1580" w:right="920" w:bottom="280" w:left="1020" w:header="720" w:footer="720" w:gutter="0"/>
        </w:sectPr>
      </w:pPr>
    </w:p>
    <w:p>
      <w:pPr>
        <w:pStyle w:val="4"/>
        <w:spacing w:before="6"/>
        <w:ind w:left="0"/>
        <w:jc w:val="left"/>
        <w:rPr>
          <w:sz w:val="16"/>
        </w:rPr>
      </w:pPr>
    </w:p>
    <w:p>
      <w:pPr>
        <w:tabs>
          <w:tab w:val="left" w:pos="5227"/>
        </w:tabs>
        <w:spacing w:line="240" w:lineRule="auto"/>
        <w:ind w:left="153" w:right="0" w:firstLine="0"/>
        <w:rPr>
          <w:sz w:val="20"/>
        </w:rPr>
      </w:pPr>
      <w:r>
        <w:rPr>
          <w:sz w:val="20"/>
        </w:rPr>
        <mc:AlternateContent>
          <mc:Choice Requires="wpg">
            <w:drawing>
              <wp:inline distT="0" distB="0" distL="114300" distR="114300">
                <wp:extent cx="2943225" cy="2200910"/>
                <wp:effectExtent l="0" t="0" r="13335" b="8890"/>
                <wp:docPr id="20" name="组合 14"/>
                <wp:cNvGraphicFramePr/>
                <a:graphic xmlns:a="http://schemas.openxmlformats.org/drawingml/2006/main">
                  <a:graphicData uri="http://schemas.microsoft.com/office/word/2010/wordprocessingGroup">
                    <wpg:wgp>
                      <wpg:cNvGrpSpPr/>
                      <wpg:grpSpPr>
                        <a:xfrm>
                          <a:off x="0" y="0"/>
                          <a:ext cx="2943225" cy="2200910"/>
                          <a:chOff x="0" y="0"/>
                          <a:chExt cx="4635" cy="3466"/>
                        </a:xfrm>
                      </wpg:grpSpPr>
                      <pic:pic xmlns:pic="http://schemas.openxmlformats.org/drawingml/2006/picture">
                        <pic:nvPicPr>
                          <pic:cNvPr id="16" name="图片 15"/>
                          <pic:cNvPicPr>
                            <a:picLocks noChangeAspect="1"/>
                          </pic:cNvPicPr>
                        </pic:nvPicPr>
                        <pic:blipFill>
                          <a:blip r:embed="rId7"/>
                          <a:stretch>
                            <a:fillRect/>
                          </a:stretch>
                        </pic:blipFill>
                        <pic:spPr>
                          <a:xfrm>
                            <a:off x="0" y="0"/>
                            <a:ext cx="4635" cy="3466"/>
                          </a:xfrm>
                          <a:prstGeom prst="rect">
                            <a:avLst/>
                          </a:prstGeom>
                          <a:noFill/>
                          <a:ln>
                            <a:noFill/>
                          </a:ln>
                        </pic:spPr>
                      </pic:pic>
                      <wps:wsp>
                        <wps:cNvPr id="17" name="任意多边形 16"/>
                        <wps:cNvSpPr/>
                        <wps:spPr>
                          <a:xfrm>
                            <a:off x="2847" y="1607"/>
                            <a:ext cx="943" cy="593"/>
                          </a:xfrm>
                          <a:custGeom>
                            <a:avLst/>
                            <a:gdLst/>
                            <a:ahLst/>
                            <a:cxnLst/>
                            <a:pathLst>
                              <a:path w="943" h="593">
                                <a:moveTo>
                                  <a:pt x="833" y="542"/>
                                </a:moveTo>
                                <a:lnTo>
                                  <a:pt x="0" y="26"/>
                                </a:lnTo>
                                <a:lnTo>
                                  <a:pt x="15" y="0"/>
                                </a:lnTo>
                                <a:lnTo>
                                  <a:pt x="848" y="517"/>
                                </a:lnTo>
                                <a:lnTo>
                                  <a:pt x="833" y="542"/>
                                </a:lnTo>
                                <a:close/>
                                <a:moveTo>
                                  <a:pt x="921" y="558"/>
                                </a:moveTo>
                                <a:lnTo>
                                  <a:pt x="858" y="558"/>
                                </a:lnTo>
                                <a:lnTo>
                                  <a:pt x="874" y="533"/>
                                </a:lnTo>
                                <a:lnTo>
                                  <a:pt x="848" y="517"/>
                                </a:lnTo>
                                <a:lnTo>
                                  <a:pt x="872" y="479"/>
                                </a:lnTo>
                                <a:lnTo>
                                  <a:pt x="921" y="558"/>
                                </a:lnTo>
                                <a:close/>
                                <a:moveTo>
                                  <a:pt x="858" y="558"/>
                                </a:moveTo>
                                <a:lnTo>
                                  <a:pt x="833" y="542"/>
                                </a:lnTo>
                                <a:lnTo>
                                  <a:pt x="848" y="517"/>
                                </a:lnTo>
                                <a:lnTo>
                                  <a:pt x="874" y="533"/>
                                </a:lnTo>
                                <a:lnTo>
                                  <a:pt x="858" y="558"/>
                                </a:lnTo>
                                <a:close/>
                                <a:moveTo>
                                  <a:pt x="942" y="593"/>
                                </a:moveTo>
                                <a:lnTo>
                                  <a:pt x="809" y="581"/>
                                </a:lnTo>
                                <a:lnTo>
                                  <a:pt x="833" y="542"/>
                                </a:lnTo>
                                <a:lnTo>
                                  <a:pt x="858" y="558"/>
                                </a:lnTo>
                                <a:lnTo>
                                  <a:pt x="921" y="558"/>
                                </a:lnTo>
                                <a:lnTo>
                                  <a:pt x="942" y="593"/>
                                </a:lnTo>
                                <a:close/>
                              </a:path>
                            </a:pathLst>
                          </a:custGeom>
                          <a:solidFill>
                            <a:srgbClr val="000000"/>
                          </a:solidFill>
                          <a:ln>
                            <a:noFill/>
                          </a:ln>
                        </wps:spPr>
                        <wps:bodyPr upright="1"/>
                      </wps:wsp>
                      <wps:wsp>
                        <wps:cNvPr id="18" name="任意多边形 17"/>
                        <wps:cNvSpPr/>
                        <wps:spPr>
                          <a:xfrm>
                            <a:off x="3282" y="2597"/>
                            <a:ext cx="716" cy="333"/>
                          </a:xfrm>
                          <a:custGeom>
                            <a:avLst/>
                            <a:gdLst/>
                            <a:ahLst/>
                            <a:cxnLst/>
                            <a:pathLst>
                              <a:path w="716" h="333">
                                <a:moveTo>
                                  <a:pt x="86" y="110"/>
                                </a:moveTo>
                                <a:lnTo>
                                  <a:pt x="0" y="7"/>
                                </a:lnTo>
                                <a:lnTo>
                                  <a:pt x="134" y="0"/>
                                </a:lnTo>
                                <a:lnTo>
                                  <a:pt x="122" y="29"/>
                                </a:lnTo>
                                <a:lnTo>
                                  <a:pt x="89" y="29"/>
                                </a:lnTo>
                                <a:lnTo>
                                  <a:pt x="77" y="57"/>
                                </a:lnTo>
                                <a:lnTo>
                                  <a:pt x="104" y="69"/>
                                </a:lnTo>
                                <a:lnTo>
                                  <a:pt x="86" y="110"/>
                                </a:lnTo>
                                <a:close/>
                                <a:moveTo>
                                  <a:pt x="104" y="69"/>
                                </a:moveTo>
                                <a:lnTo>
                                  <a:pt x="77" y="57"/>
                                </a:lnTo>
                                <a:lnTo>
                                  <a:pt x="89" y="29"/>
                                </a:lnTo>
                                <a:lnTo>
                                  <a:pt x="116" y="41"/>
                                </a:lnTo>
                                <a:lnTo>
                                  <a:pt x="104" y="69"/>
                                </a:lnTo>
                                <a:close/>
                                <a:moveTo>
                                  <a:pt x="116" y="41"/>
                                </a:moveTo>
                                <a:lnTo>
                                  <a:pt x="89" y="29"/>
                                </a:lnTo>
                                <a:lnTo>
                                  <a:pt x="122" y="29"/>
                                </a:lnTo>
                                <a:lnTo>
                                  <a:pt x="116" y="41"/>
                                </a:lnTo>
                                <a:close/>
                                <a:moveTo>
                                  <a:pt x="703" y="333"/>
                                </a:moveTo>
                                <a:lnTo>
                                  <a:pt x="104" y="69"/>
                                </a:lnTo>
                                <a:lnTo>
                                  <a:pt x="116" y="41"/>
                                </a:lnTo>
                                <a:lnTo>
                                  <a:pt x="715" y="305"/>
                                </a:lnTo>
                                <a:lnTo>
                                  <a:pt x="703" y="333"/>
                                </a:lnTo>
                                <a:close/>
                              </a:path>
                            </a:pathLst>
                          </a:custGeom>
                          <a:solidFill>
                            <a:srgbClr val="000000"/>
                          </a:solidFill>
                          <a:ln>
                            <a:noFill/>
                          </a:ln>
                        </wps:spPr>
                        <wps:bodyPr upright="1"/>
                      </wps:wsp>
                      <wps:wsp>
                        <wps:cNvPr id="19" name="任意多边形 18"/>
                        <wps:cNvSpPr/>
                        <wps:spPr>
                          <a:xfrm>
                            <a:off x="1849" y="2613"/>
                            <a:ext cx="854" cy="286"/>
                          </a:xfrm>
                          <a:custGeom>
                            <a:avLst/>
                            <a:gdLst/>
                            <a:ahLst/>
                            <a:cxnLst/>
                            <a:pathLst>
                              <a:path w="854" h="286">
                                <a:moveTo>
                                  <a:pt x="734" y="243"/>
                                </a:moveTo>
                                <a:lnTo>
                                  <a:pt x="0" y="29"/>
                                </a:lnTo>
                                <a:lnTo>
                                  <a:pt x="9" y="0"/>
                                </a:lnTo>
                                <a:lnTo>
                                  <a:pt x="742" y="214"/>
                                </a:lnTo>
                                <a:lnTo>
                                  <a:pt x="734" y="243"/>
                                </a:lnTo>
                                <a:close/>
                                <a:moveTo>
                                  <a:pt x="842" y="251"/>
                                </a:moveTo>
                                <a:lnTo>
                                  <a:pt x="763" y="251"/>
                                </a:lnTo>
                                <a:lnTo>
                                  <a:pt x="771" y="222"/>
                                </a:lnTo>
                                <a:lnTo>
                                  <a:pt x="742" y="214"/>
                                </a:lnTo>
                                <a:lnTo>
                                  <a:pt x="755" y="171"/>
                                </a:lnTo>
                                <a:lnTo>
                                  <a:pt x="842" y="251"/>
                                </a:lnTo>
                                <a:close/>
                                <a:moveTo>
                                  <a:pt x="763" y="251"/>
                                </a:moveTo>
                                <a:lnTo>
                                  <a:pt x="734" y="243"/>
                                </a:lnTo>
                                <a:lnTo>
                                  <a:pt x="742" y="214"/>
                                </a:lnTo>
                                <a:lnTo>
                                  <a:pt x="771" y="222"/>
                                </a:lnTo>
                                <a:lnTo>
                                  <a:pt x="763" y="251"/>
                                </a:lnTo>
                                <a:close/>
                                <a:moveTo>
                                  <a:pt x="721" y="286"/>
                                </a:moveTo>
                                <a:lnTo>
                                  <a:pt x="734" y="243"/>
                                </a:lnTo>
                                <a:lnTo>
                                  <a:pt x="763" y="251"/>
                                </a:lnTo>
                                <a:lnTo>
                                  <a:pt x="842" y="251"/>
                                </a:lnTo>
                                <a:lnTo>
                                  <a:pt x="853" y="262"/>
                                </a:lnTo>
                                <a:lnTo>
                                  <a:pt x="721" y="286"/>
                                </a:lnTo>
                                <a:close/>
                              </a:path>
                            </a:pathLst>
                          </a:custGeom>
                          <a:solidFill>
                            <a:srgbClr val="000000"/>
                          </a:solidFill>
                          <a:ln>
                            <a:noFill/>
                          </a:ln>
                        </wps:spPr>
                        <wps:bodyPr upright="1"/>
                      </wps:wsp>
                    </wpg:wgp>
                  </a:graphicData>
                </a:graphic>
              </wp:inline>
            </w:drawing>
          </mc:Choice>
          <mc:Fallback>
            <w:pict>
              <v:group id="组合 14" o:spid="_x0000_s1026" o:spt="203" style="height:173.3pt;width:231.75pt;" coordsize="4635,3466" o:gfxdata="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">
                <o:lock v:ext="edit" aspectratio="f"/>
                <v:shape id="图片 15" o:spid="_x0000_s1026" o:spt="75" alt="" type="#_x0000_t75" style="position:absolute;left:0;top:0;height:3466;width:4635;" filled="f" o:preferrelative="t" stroked="f" coordsize="21600,21600" o:gfxdata="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MDyzLsAAADb&#10;AAAADwAAAAAAAAABACAAAAAiAAAAZHJzL2Rvd25yZXYueG1sUEsBAhQAFAAAAAgAh07iQDMvBZ47&#10;AAAAOQAAABAAAAAAAAAAAQAgAAAACgEAAGRycy9zaGFwZXhtbC54bWxQSwUGAAAAAAYABgBbAQAA&#10;tAMAAAAA&#10;">
                  <v:fill on="f" focussize="0,0"/>
                  <v:stroke on="f"/>
                  <v:imagedata r:id="rId7" o:title=""/>
                  <o:lock v:ext="edit" aspectratio="t"/>
                </v:shape>
                <v:shape id="任意多边形 16" o:spid="_x0000_s1026" o:spt="100" style="position:absolute;left:2847;top:1607;height:593;width:943;" fillcolor="#000000" filled="t" stroked="f" coordsize="943,593" o:gfxdata="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nVam7gAAADbAAAA&#10;DwAAAAAAAAABACAAAAAiAAAAZHJzL2Rvd25yZXYueG1sUEsBAhQAFAAAAAgAh07iQDMvBZ47AAAA&#10;OQAAABAAAAAAAAAAAQAgAAAABwEAAGRycy9zaGFwZXhtbC54bWxQSwUGAAAAAAYABgBbAQAAsQMA&#10;AAAA&#10;" path="m833,542l0,26,15,0,848,517,833,542xm921,558l858,558,874,533,848,517,872,479,921,558xm858,558l833,542,848,517,874,533,858,558xm942,593l809,581,833,542,858,558,921,558,942,593xe">
                  <v:fill on="t" focussize="0,0"/>
                  <v:stroke on="f"/>
                  <v:imagedata o:title=""/>
                  <o:lock v:ext="edit" aspectratio="f"/>
                </v:shape>
                <v:shape id="任意多边形 17" o:spid="_x0000_s1026" o:spt="100" style="position:absolute;left:3282;top:2597;height:333;width:716;" fillcolor="#000000" filled="t" stroked="f" coordsize="716,333" o:gfxdata="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FOT0vQAA&#10;ANsAAAAPAAAAAAAAAAEAIAAAACIAAABkcnMvZG93bnJldi54bWxQSwECFAAUAAAACACHTuJAMy8F&#10;njsAAAA5AAAAEAAAAAAAAAABACAAAAAMAQAAZHJzL3NoYXBleG1sLnhtbFBLBQYAAAAABgAGAFsB&#10;AAC2AwAAAAA=&#10;" path="m86,110l0,7,134,0,122,29,89,29,77,57,104,69,86,110xm104,69l77,57,89,29,116,41,104,69xm116,41l89,29,122,29,116,41xm703,333l104,69,116,41,715,305,703,333xe">
                  <v:fill on="t" focussize="0,0"/>
                  <v:stroke on="f"/>
                  <v:imagedata o:title=""/>
                  <o:lock v:ext="edit" aspectratio="f"/>
                </v:shape>
                <v:shape id="任意多边形 18" o:spid="_x0000_s1026" o:spt="100" style="position:absolute;left:1849;top:2613;height:286;width:854;" fillcolor="#000000" filled="t" stroked="f" coordsize="854,286" o:gfxdata="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o3XO8AAAA&#10;2wAAAA8AAAAAAAAAAQAgAAAAIgAAAGRycy9kb3ducmV2LnhtbFBLAQIUABQAAAAIAIdO4kAzLwWe&#10;OwAAADkAAAAQAAAAAAAAAAEAIAAAAAsBAABkcnMvc2hhcGV4bWwueG1sUEsFBgAAAAAGAAYAWwEA&#10;ALUDAAAAAA==&#10;" path="m734,243l0,29,9,0,742,214,734,243xm842,251l763,251,771,222,742,214,755,171,842,251xm763,251l734,243,742,214,771,222,763,251xm721,286l734,243,763,251,842,251,853,262,721,286xe">
                  <v:fill on="t" focussize="0,0"/>
                  <v:stroke on="f"/>
                  <v:imagedata o:title=""/>
                  <o:lock v:ext="edit" aspectratio="f"/>
                </v:shape>
                <w10:wrap type="none"/>
                <w10:anchorlock/>
              </v:group>
            </w:pict>
          </mc:Fallback>
        </mc:AlternateContent>
      </w:r>
      <w:r>
        <w:rPr>
          <w:sz w:val="20"/>
        </w:rPr>
        <w:tab/>
      </w:r>
      <w:r>
        <w:rPr>
          <w:position w:val="8"/>
          <w:sz w:val="20"/>
        </w:rPr>
        <w:drawing>
          <wp:inline distT="0" distB="0" distL="0" distR="0">
            <wp:extent cx="2796540" cy="2241550"/>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pic:cNvPicPr>
                  </pic:nvPicPr>
                  <pic:blipFill>
                    <a:blip r:embed="rId8" cstate="print"/>
                    <a:stretch>
                      <a:fillRect/>
                    </a:stretch>
                  </pic:blipFill>
                  <pic:spPr>
                    <a:xfrm>
                      <a:off x="0" y="0"/>
                      <a:ext cx="2796540" cy="2241804"/>
                    </a:xfrm>
                    <a:prstGeom prst="rect">
                      <a:avLst/>
                    </a:prstGeom>
                  </pic:spPr>
                </pic:pic>
              </a:graphicData>
            </a:graphic>
          </wp:inline>
        </w:drawing>
      </w:r>
    </w:p>
    <w:p>
      <w:pPr>
        <w:spacing w:before="40" w:line="319" w:lineRule="auto"/>
        <w:ind w:left="4752" w:right="239" w:hanging="4606"/>
        <w:jc w:val="both"/>
        <w:rPr>
          <w:sz w:val="18"/>
        </w:rPr>
      </w:pPr>
      <w:r>
        <w:rPr>
          <w:spacing w:val="-23"/>
          <w:position w:val="1"/>
          <w:sz w:val="18"/>
        </w:rPr>
        <w:t xml:space="preserve">图 </w:t>
      </w:r>
      <w:r>
        <w:rPr>
          <w:rFonts w:ascii="Times New Roman" w:hAnsi="Times New Roman" w:eastAsia="Times New Roman"/>
          <w:position w:val="1"/>
          <w:sz w:val="18"/>
        </w:rPr>
        <w:t xml:space="preserve">3  6.29 18:55:06 </w:t>
      </w:r>
      <w:r>
        <w:rPr>
          <w:spacing w:val="-7"/>
          <w:position w:val="1"/>
          <w:sz w:val="18"/>
        </w:rPr>
        <w:t xml:space="preserve">径向速度剖面 </w:t>
      </w:r>
      <w:r>
        <w:rPr>
          <w:rFonts w:ascii="Times New Roman" w:hAnsi="Times New Roman" w:eastAsia="Times New Roman"/>
          <w:position w:val="1"/>
          <w:sz w:val="18"/>
        </w:rPr>
        <w:t>3~6 km</w:t>
      </w:r>
      <w:r>
        <w:rPr>
          <w:position w:val="1"/>
          <w:sz w:val="18"/>
        </w:rPr>
        <w:t>“牛眼”辐合特征（</w:t>
      </w:r>
      <w:r>
        <w:rPr>
          <w:rFonts w:ascii="Times New Roman" w:hAnsi="Times New Roman" w:eastAsia="Times New Roman"/>
          <w:position w:val="1"/>
          <w:sz w:val="18"/>
        </w:rPr>
        <w:t>3a</w:t>
      </w:r>
      <w:r>
        <w:rPr>
          <w:position w:val="1"/>
          <w:sz w:val="18"/>
        </w:rPr>
        <w:t>、左</w:t>
      </w:r>
      <w:r>
        <w:rPr>
          <w:spacing w:val="-89"/>
          <w:position w:val="1"/>
          <w:sz w:val="18"/>
        </w:rPr>
        <w:t>）</w:t>
      </w:r>
      <w:r>
        <w:rPr>
          <w:spacing w:val="-4"/>
          <w:position w:val="1"/>
          <w:sz w:val="18"/>
        </w:rPr>
        <w:t xml:space="preserve">、短时强降水雷雨大风单体 </w:t>
      </w:r>
      <w:r>
        <w:rPr>
          <w:rFonts w:ascii="Times New Roman" w:hAnsi="Times New Roman" w:eastAsia="Times New Roman"/>
          <w:position w:val="1"/>
          <w:sz w:val="18"/>
        </w:rPr>
        <w:t xml:space="preserve">VIL </w:t>
      </w:r>
      <w:r>
        <w:rPr>
          <w:position w:val="1"/>
          <w:sz w:val="18"/>
        </w:rPr>
        <w:t>和</w:t>
      </w:r>
      <w:r>
        <w:rPr>
          <w:rFonts w:ascii="Times New Roman" w:hAnsi="Times New Roman" w:eastAsia="Times New Roman"/>
          <w:position w:val="1"/>
          <w:sz w:val="18"/>
        </w:rPr>
        <w:t>ρ</w:t>
      </w:r>
      <w:r>
        <w:rPr>
          <w:rFonts w:ascii="Times New Roman" w:hAnsi="Times New Roman" w:eastAsia="Times New Roman"/>
          <w:position w:val="1"/>
          <w:sz w:val="18"/>
          <w:vertAlign w:val="subscript"/>
        </w:rPr>
        <w:t>VIL</w:t>
      </w:r>
      <w:r>
        <w:rPr>
          <w:rFonts w:ascii="Times New Roman" w:hAnsi="Times New Roman" w:eastAsia="Times New Roman"/>
          <w:position w:val="1"/>
          <w:sz w:val="18"/>
          <w:vertAlign w:val="baseline"/>
        </w:rPr>
        <w:t xml:space="preserve"> </w:t>
      </w:r>
      <w:r>
        <w:rPr>
          <w:position w:val="1"/>
          <w:sz w:val="18"/>
          <w:vertAlign w:val="baseline"/>
        </w:rPr>
        <w:t>时序图（</w:t>
      </w:r>
      <w:r>
        <w:rPr>
          <w:rFonts w:ascii="Times New Roman" w:hAnsi="Times New Roman" w:eastAsia="Times New Roman"/>
          <w:position w:val="1"/>
          <w:sz w:val="18"/>
          <w:vertAlign w:val="baseline"/>
        </w:rPr>
        <w:t>3b</w:t>
      </w:r>
      <w:r>
        <w:rPr>
          <w:spacing w:val="-18"/>
          <w:position w:val="1"/>
          <w:sz w:val="18"/>
          <w:vertAlign w:val="baseline"/>
        </w:rPr>
        <w:t>、</w:t>
      </w:r>
      <w:r>
        <w:rPr>
          <w:sz w:val="18"/>
          <w:vertAlign w:val="baseline"/>
        </w:rPr>
        <w:t>右）</w:t>
      </w:r>
    </w:p>
    <w:p>
      <w:pPr>
        <w:pStyle w:val="4"/>
        <w:spacing w:line="278" w:lineRule="auto"/>
        <w:ind w:right="198" w:firstLine="420"/>
      </w:pPr>
      <w:r>
        <w:rPr>
          <w:spacing w:val="3"/>
        </w:rPr>
        <w:t>因此，</w:t>
      </w:r>
      <w:r>
        <w:rPr>
          <w:rFonts w:ascii="Times New Roman" w:hAnsi="Times New Roman" w:eastAsia="Times New Roman"/>
        </w:rPr>
        <w:t xml:space="preserve">VIL </w:t>
      </w:r>
      <w:r>
        <w:t xml:space="preserve">快速增大意味着冰雹或雷雨大风发生概率增大。高 </w:t>
      </w:r>
      <w:r>
        <w:rPr>
          <w:rFonts w:ascii="Times New Roman" w:hAnsi="Times New Roman" w:eastAsia="Times New Roman"/>
        </w:rPr>
        <w:t xml:space="preserve">VIL </w:t>
      </w:r>
      <w:r>
        <w:rPr>
          <w:spacing w:val="3"/>
        </w:rPr>
        <w:t>持续意味着灾害性冰雹天气，而</w:t>
      </w:r>
      <w:r>
        <w:rPr>
          <w:rFonts w:ascii="Times New Roman" w:hAnsi="Times New Roman" w:eastAsia="Times New Roman"/>
          <w:spacing w:val="3"/>
        </w:rPr>
        <w:t xml:space="preserve">VIL </w:t>
      </w:r>
      <w:r>
        <w:rPr>
          <w:spacing w:val="-3"/>
        </w:rPr>
        <w:t xml:space="preserve">骤降则预示着灾害性大风的发生，同时通过 </w:t>
      </w:r>
      <w:r>
        <w:rPr>
          <w:rFonts w:ascii="Times New Roman" w:hAnsi="Times New Roman" w:eastAsia="Times New Roman"/>
        </w:rPr>
        <w:t>VILmax</w:t>
      </w:r>
      <w:r>
        <w:rPr>
          <w:spacing w:val="-7"/>
        </w:rPr>
        <w:t xml:space="preserve">、估测冰雹直径 </w:t>
      </w:r>
      <w:r>
        <w:rPr>
          <w:rFonts w:ascii="Times New Roman" w:hAnsi="Times New Roman" w:eastAsia="Times New Roman"/>
        </w:rPr>
        <w:t xml:space="preserve">SIZE </w:t>
      </w:r>
      <w:r>
        <w:t>和</w:t>
      </w:r>
      <w:r>
        <w:rPr>
          <w:rFonts w:ascii="Times New Roman" w:hAnsi="Times New Roman" w:eastAsia="Times New Roman"/>
        </w:rPr>
        <w:t>ρVILmax(VIL/ET)</w:t>
      </w:r>
      <w:r>
        <w:t>结合可</w:t>
      </w:r>
      <w:r>
        <w:rPr>
          <w:spacing w:val="-1"/>
          <w:w w:val="99"/>
        </w:rPr>
        <w:t>以推断出风暴性质（降雹或雷暴大风</w:t>
      </w:r>
      <w:r>
        <w:rPr>
          <w:spacing w:val="-104"/>
          <w:w w:val="99"/>
        </w:rPr>
        <w:t>）</w:t>
      </w:r>
      <w:r>
        <w:rPr>
          <w:spacing w:val="-1"/>
          <w:w w:val="99"/>
        </w:rPr>
        <w:t>，这些都为天气预报服务、预警争取了时间提前量。</w:t>
      </w:r>
    </w:p>
    <w:p>
      <w:pPr>
        <w:pStyle w:val="2"/>
        <w:numPr>
          <w:ilvl w:val="0"/>
          <w:numId w:val="1"/>
        </w:numPr>
        <w:tabs>
          <w:tab w:val="left" w:pos="473"/>
        </w:tabs>
        <w:spacing w:before="0" w:after="0" w:line="289" w:lineRule="exact"/>
        <w:ind w:left="472" w:right="0" w:hanging="361"/>
        <w:jc w:val="both"/>
      </w:pPr>
      <w:r>
        <w:t>结论与讨论</w:t>
      </w:r>
    </w:p>
    <w:p>
      <w:pPr>
        <w:pStyle w:val="8"/>
        <w:numPr>
          <w:ilvl w:val="0"/>
          <w:numId w:val="2"/>
        </w:numPr>
        <w:tabs>
          <w:tab w:val="left" w:pos="969"/>
        </w:tabs>
        <w:spacing w:before="10" w:after="0" w:line="278" w:lineRule="auto"/>
        <w:ind w:left="112" w:right="212" w:firstLine="360"/>
        <w:jc w:val="left"/>
        <w:rPr>
          <w:sz w:val="16"/>
        </w:rPr>
      </w:pPr>
      <w:r>
        <w:rPr>
          <w:spacing w:val="-1"/>
          <w:w w:val="95"/>
          <w:sz w:val="21"/>
        </w:rPr>
        <w:t xml:space="preserve">这次混合性强对流过程是前倾槽后的冷平流强迫下发生的，地面辐合线直接触发了对流的发生发   </w:t>
      </w:r>
      <w:r>
        <w:rPr>
          <w:spacing w:val="-1"/>
          <w:sz w:val="21"/>
        </w:rPr>
        <w:t>展。</w:t>
      </w:r>
    </w:p>
    <w:p>
      <w:pPr>
        <w:pStyle w:val="8"/>
        <w:numPr>
          <w:ilvl w:val="0"/>
          <w:numId w:val="2"/>
        </w:numPr>
        <w:tabs>
          <w:tab w:val="left" w:pos="1060"/>
        </w:tabs>
        <w:spacing w:before="0" w:after="0" w:line="278" w:lineRule="auto"/>
        <w:ind w:left="112" w:right="206" w:firstLine="420"/>
        <w:jc w:val="both"/>
        <w:rPr>
          <w:sz w:val="19"/>
        </w:rPr>
      </w:pPr>
      <w:r>
        <w:rPr>
          <w:spacing w:val="-7"/>
          <w:sz w:val="21"/>
        </w:rPr>
        <w:t xml:space="preserve">由于梅汛期高温高湿的环境场，前期能量累积明显，即较高的 </w:t>
      </w:r>
      <w:r>
        <w:rPr>
          <w:rFonts w:ascii="Times New Roman" w:hAnsi="Times New Roman" w:eastAsia="Times New Roman"/>
          <w:sz w:val="21"/>
        </w:rPr>
        <w:t>Cape</w:t>
      </w:r>
      <w:r>
        <w:rPr>
          <w:rFonts w:ascii="Times New Roman" w:hAnsi="Times New Roman" w:eastAsia="Times New Roman"/>
          <w:spacing w:val="6"/>
          <w:sz w:val="21"/>
        </w:rPr>
        <w:t xml:space="preserve"> </w:t>
      </w:r>
      <w:r>
        <w:rPr>
          <w:spacing w:val="-20"/>
          <w:sz w:val="21"/>
        </w:rPr>
        <w:t>值、</w:t>
      </w:r>
      <w:r>
        <w:rPr>
          <w:rFonts w:ascii="Times New Roman" w:hAnsi="Times New Roman" w:eastAsia="Times New Roman"/>
          <w:sz w:val="21"/>
        </w:rPr>
        <w:t>θse</w:t>
      </w:r>
      <w:r>
        <w:rPr>
          <w:rFonts w:ascii="Times New Roman" w:hAnsi="Times New Roman" w:eastAsia="Times New Roman"/>
          <w:spacing w:val="8"/>
          <w:sz w:val="21"/>
        </w:rPr>
        <w:t xml:space="preserve"> </w:t>
      </w:r>
      <w:r>
        <w:rPr>
          <w:spacing w:val="-2"/>
          <w:sz w:val="21"/>
        </w:rPr>
        <w:t>能量大值区，</w:t>
      </w:r>
      <w:r>
        <w:rPr>
          <w:rFonts w:ascii="Times New Roman" w:hAnsi="Times New Roman" w:eastAsia="Times New Roman"/>
          <w:spacing w:val="-10"/>
          <w:sz w:val="21"/>
        </w:rPr>
        <w:t xml:space="preserve">950 </w:t>
      </w:r>
      <w:r>
        <w:rPr>
          <w:rFonts w:ascii="Times New Roman" w:hAnsi="Times New Roman" w:eastAsia="Times New Roman"/>
          <w:sz w:val="21"/>
        </w:rPr>
        <w:t>hPa</w:t>
      </w:r>
      <w:r>
        <w:rPr>
          <w:spacing w:val="-2"/>
          <w:sz w:val="21"/>
        </w:rPr>
        <w:t>比湿都对此次强对流过程强度有较好的指示意义；后期随着前倾槽结构的加深、地面辐合线以及地形</w:t>
      </w:r>
      <w:r>
        <w:rPr>
          <w:spacing w:val="-3"/>
          <w:w w:val="95"/>
          <w:sz w:val="21"/>
        </w:rPr>
        <w:t xml:space="preserve">的抬升触发作用，改善了浙江南部的动力条件，导致新生对流的发展、维持；逆温层以及干侵入的出现导   </w:t>
      </w:r>
      <w:r>
        <w:rPr>
          <w:spacing w:val="-29"/>
          <w:sz w:val="21"/>
        </w:rPr>
        <w:t xml:space="preserve">致 </w:t>
      </w:r>
      <w:r>
        <w:rPr>
          <w:rFonts w:ascii="Times New Roman" w:hAnsi="Times New Roman" w:eastAsia="Times New Roman"/>
          <w:sz w:val="21"/>
        </w:rPr>
        <w:t>K</w:t>
      </w:r>
      <w:r>
        <w:rPr>
          <w:sz w:val="21"/>
        </w:rPr>
        <w:t>指数参考意义差。导致对此次冰雹过程的漏报。</w:t>
      </w:r>
    </w:p>
    <w:p>
      <w:pPr>
        <w:pStyle w:val="8"/>
        <w:numPr>
          <w:ilvl w:val="0"/>
          <w:numId w:val="2"/>
        </w:numPr>
        <w:tabs>
          <w:tab w:val="left" w:pos="1064"/>
        </w:tabs>
        <w:spacing w:before="0" w:after="0" w:line="269" w:lineRule="exact"/>
        <w:ind w:left="1063" w:right="0" w:hanging="532"/>
        <w:jc w:val="both"/>
        <w:rPr>
          <w:sz w:val="19"/>
        </w:rPr>
      </w:pPr>
      <w:r>
        <w:rPr>
          <w:spacing w:val="-3"/>
          <w:sz w:val="21"/>
        </w:rPr>
        <w:t xml:space="preserve">通过对触发对流系统演变的分析，将整个过程分为 </w:t>
      </w:r>
      <w:r>
        <w:rPr>
          <w:rFonts w:ascii="Times New Roman" w:eastAsia="Times New Roman"/>
          <w:sz w:val="21"/>
        </w:rPr>
        <w:t>3</w:t>
      </w:r>
      <w:r>
        <w:rPr>
          <w:rFonts w:ascii="Times New Roman" w:eastAsia="Times New Roman"/>
          <w:spacing w:val="5"/>
          <w:sz w:val="21"/>
        </w:rPr>
        <w:t xml:space="preserve"> </w:t>
      </w:r>
      <w:r>
        <w:rPr>
          <w:sz w:val="21"/>
        </w:rPr>
        <w:t>个阶段，冰雹过程发生在对流发展较为旺</w:t>
      </w:r>
    </w:p>
    <w:p>
      <w:pPr>
        <w:pStyle w:val="4"/>
        <w:spacing w:before="43"/>
      </w:pPr>
      <w:r>
        <w:t xml:space="preserve">盛的第二阶段。回波在移过椒江三甲镇时出现了 </w:t>
      </w:r>
      <w:r>
        <w:rPr>
          <w:rFonts w:ascii="Times New Roman" w:eastAsia="Times New Roman"/>
        </w:rPr>
        <w:t xml:space="preserve">2 </w:t>
      </w:r>
      <w:r>
        <w:t>个体扫的超级单体特征（有界弱回波区和回波穹窿）并</w:t>
      </w:r>
    </w:p>
    <w:p>
      <w:pPr>
        <w:pStyle w:val="4"/>
        <w:spacing w:before="43" w:line="278" w:lineRule="auto"/>
        <w:ind w:right="102"/>
        <w:jc w:val="left"/>
      </w:pPr>
      <w:r>
        <w:rPr>
          <w:spacing w:val="3"/>
        </w:rPr>
        <w:t xml:space="preserve">呈现出典型的中气旋特征。降雹风暴的中气旋出现了 </w:t>
      </w:r>
      <w:r>
        <w:rPr>
          <w:rFonts w:ascii="Times New Roman" w:hAnsi="Times New Roman" w:eastAsia="Times New Roman"/>
        </w:rPr>
        <w:t xml:space="preserve">9 </w:t>
      </w:r>
      <w:r>
        <w:rPr>
          <w:spacing w:val="2"/>
        </w:rPr>
        <w:t xml:space="preserve">个体扫并伴有强风切变的，同时 </w:t>
      </w:r>
      <w:r>
        <w:rPr>
          <w:rFonts w:ascii="Times New Roman" w:hAnsi="Times New Roman" w:eastAsia="Times New Roman"/>
        </w:rPr>
        <w:t xml:space="preserve">VIL </w:t>
      </w:r>
      <w:r>
        <w:rPr>
          <w:spacing w:val="-9"/>
        </w:rPr>
        <w:t xml:space="preserve">的跃增 </w:t>
      </w:r>
      <w:r>
        <w:rPr>
          <w:rFonts w:ascii="Times New Roman" w:hAnsi="Times New Roman" w:eastAsia="Times New Roman"/>
        </w:rPr>
        <w:t xml:space="preserve">40 </w:t>
      </w:r>
      <w:r>
        <w:rPr>
          <w:rFonts w:ascii="Times New Roman" w:hAnsi="Times New Roman" w:eastAsia="Times New Roman"/>
          <w:spacing w:val="-11"/>
        </w:rPr>
        <w:t>kg/m2</w:t>
      </w:r>
      <w:r>
        <w:rPr>
          <w:spacing w:val="-9"/>
        </w:rPr>
        <w:t xml:space="preserve">，相对降雹时刻有 </w:t>
      </w:r>
      <w:r>
        <w:rPr>
          <w:rFonts w:ascii="Times New Roman" w:hAnsi="Times New Roman" w:eastAsia="Times New Roman"/>
        </w:rPr>
        <w:t xml:space="preserve">18 min </w:t>
      </w:r>
      <w:r>
        <w:rPr>
          <w:spacing w:val="-11"/>
        </w:rPr>
        <w:t>的提前量，为短临预报争取了预警时间。本次过程</w:t>
      </w:r>
      <w:r>
        <w:rPr>
          <w:rFonts w:ascii="Times New Roman" w:hAnsi="Times New Roman" w:eastAsia="Times New Roman"/>
        </w:rPr>
        <w:t xml:space="preserve">ρVIL </w:t>
      </w:r>
      <w:r>
        <w:t>具有更高的敏感性， 但估测冰雹直径</w:t>
      </w:r>
      <w:r>
        <w:rPr>
          <w:rFonts w:ascii="Times New Roman" w:hAnsi="Times New Roman" w:eastAsia="Times New Roman"/>
        </w:rPr>
        <w:t xml:space="preserve">≥5 cm </w:t>
      </w:r>
      <w:r>
        <w:t>和</w:t>
      </w:r>
      <w:r>
        <w:rPr>
          <w:rFonts w:ascii="Times New Roman" w:hAnsi="Times New Roman" w:eastAsia="Times New Roman"/>
        </w:rPr>
        <w:t xml:space="preserve">ρVIL≥4 g/m3 </w:t>
      </w:r>
      <w:r>
        <w:rPr>
          <w:spacing w:val="-2"/>
        </w:rPr>
        <w:t>结合预报会对冰雹有更好的指示意义。由于风暴承载层的抵消作用， 导致雹云风暴的移动、发展受限。同时强回波面积太小，这些共同因素造成此次降雹范围小、局地性强、持续时间短。</w:t>
      </w:r>
    </w:p>
    <w:p>
      <w:pPr>
        <w:pStyle w:val="8"/>
        <w:numPr>
          <w:ilvl w:val="0"/>
          <w:numId w:val="2"/>
        </w:numPr>
        <w:tabs>
          <w:tab w:val="left" w:pos="1180"/>
        </w:tabs>
        <w:spacing w:before="0" w:after="0" w:line="278" w:lineRule="auto"/>
        <w:ind w:left="112" w:right="200" w:firstLine="420"/>
        <w:jc w:val="both"/>
        <w:rPr>
          <w:sz w:val="19"/>
        </w:rPr>
      </w:pPr>
      <w:r>
        <w:rPr>
          <w:rFonts w:ascii="Times New Roman" w:hAnsi="Times New Roman" w:eastAsia="Times New Roman"/>
          <w:sz w:val="21"/>
        </w:rPr>
        <w:t>IL</w:t>
      </w:r>
      <w:r>
        <w:rPr>
          <w:rFonts w:ascii="Times New Roman" w:hAnsi="Times New Roman" w:eastAsia="Times New Roman"/>
          <w:spacing w:val="-5"/>
          <w:sz w:val="21"/>
        </w:rPr>
        <w:t xml:space="preserve"> </w:t>
      </w:r>
      <w:r>
        <w:rPr>
          <w:spacing w:val="-6"/>
          <w:sz w:val="21"/>
        </w:rPr>
        <w:t>指数对冰雹、雷暴大风有较好的指示意义：</w:t>
      </w:r>
      <w:r>
        <w:rPr>
          <w:rFonts w:ascii="Times New Roman" w:hAnsi="Times New Roman" w:eastAsia="Times New Roman"/>
          <w:spacing w:val="-8"/>
          <w:sz w:val="21"/>
        </w:rPr>
        <w:t>VIL</w:t>
      </w:r>
      <w:r>
        <w:rPr>
          <w:rFonts w:ascii="Times New Roman" w:hAnsi="Times New Roman" w:eastAsia="Times New Roman"/>
          <w:spacing w:val="-4"/>
          <w:sz w:val="21"/>
        </w:rPr>
        <w:t xml:space="preserve"> </w:t>
      </w:r>
      <w:r>
        <w:rPr>
          <w:sz w:val="21"/>
        </w:rPr>
        <w:t>快速增大意味着冰雹或雷雨大风发生概率增</w:t>
      </w:r>
      <w:r>
        <w:rPr>
          <w:spacing w:val="-16"/>
          <w:sz w:val="21"/>
        </w:rPr>
        <w:t xml:space="preserve">大。高 </w:t>
      </w:r>
      <w:r>
        <w:rPr>
          <w:rFonts w:ascii="Times New Roman" w:hAnsi="Times New Roman" w:eastAsia="Times New Roman"/>
          <w:sz w:val="21"/>
        </w:rPr>
        <w:t>VIL</w:t>
      </w:r>
      <w:r>
        <w:rPr>
          <w:rFonts w:ascii="Times New Roman" w:hAnsi="Times New Roman" w:eastAsia="Times New Roman"/>
          <w:spacing w:val="-2"/>
          <w:sz w:val="21"/>
        </w:rPr>
        <w:t xml:space="preserve"> </w:t>
      </w:r>
      <w:r>
        <w:rPr>
          <w:spacing w:val="-5"/>
          <w:sz w:val="21"/>
        </w:rPr>
        <w:t xml:space="preserve">持续意味着灾害性冰雹天气，而 </w:t>
      </w:r>
      <w:r>
        <w:rPr>
          <w:rFonts w:ascii="Times New Roman" w:hAnsi="Times New Roman" w:eastAsia="Times New Roman"/>
          <w:sz w:val="21"/>
        </w:rPr>
        <w:t>VIL</w:t>
      </w:r>
      <w:r>
        <w:rPr>
          <w:rFonts w:ascii="Times New Roman" w:hAnsi="Times New Roman" w:eastAsia="Times New Roman"/>
          <w:spacing w:val="-2"/>
          <w:sz w:val="21"/>
        </w:rPr>
        <w:t xml:space="preserve"> </w:t>
      </w:r>
      <w:r>
        <w:rPr>
          <w:spacing w:val="-4"/>
          <w:sz w:val="21"/>
        </w:rPr>
        <w:t xml:space="preserve">骤降则预示着灾害性大风的发生，同时结合 </w:t>
      </w:r>
      <w:r>
        <w:rPr>
          <w:rFonts w:ascii="Times New Roman" w:hAnsi="Times New Roman" w:eastAsia="Times New Roman"/>
          <w:sz w:val="21"/>
        </w:rPr>
        <w:t>VILmax</w:t>
      </w:r>
      <w:r>
        <w:rPr>
          <w:sz w:val="21"/>
        </w:rPr>
        <w:t>、估</w:t>
      </w:r>
      <w:r>
        <w:rPr>
          <w:w w:val="99"/>
          <w:sz w:val="21"/>
        </w:rPr>
        <w:t>测冰雹直径</w:t>
      </w:r>
      <w:r>
        <w:rPr>
          <w:spacing w:val="-50"/>
          <w:sz w:val="21"/>
        </w:rPr>
        <w:t xml:space="preserve"> </w:t>
      </w:r>
      <w:r>
        <w:rPr>
          <w:rFonts w:ascii="Times New Roman" w:hAnsi="Times New Roman" w:eastAsia="Times New Roman"/>
          <w:spacing w:val="-2"/>
          <w:w w:val="99"/>
          <w:sz w:val="21"/>
        </w:rPr>
        <w:t>S</w:t>
      </w:r>
      <w:r>
        <w:rPr>
          <w:rFonts w:ascii="Times New Roman" w:hAnsi="Times New Roman" w:eastAsia="Times New Roman"/>
          <w:w w:val="99"/>
          <w:sz w:val="21"/>
        </w:rPr>
        <w:t>I</w:t>
      </w:r>
      <w:r>
        <w:rPr>
          <w:rFonts w:ascii="Times New Roman" w:hAnsi="Times New Roman" w:eastAsia="Times New Roman"/>
          <w:spacing w:val="-1"/>
          <w:w w:val="99"/>
          <w:sz w:val="21"/>
        </w:rPr>
        <w:t>Z</w:t>
      </w:r>
      <w:r>
        <w:rPr>
          <w:rFonts w:ascii="Times New Roman" w:hAnsi="Times New Roman" w:eastAsia="Times New Roman"/>
          <w:w w:val="99"/>
          <w:sz w:val="21"/>
        </w:rPr>
        <w:t>E</w:t>
      </w:r>
      <w:r>
        <w:rPr>
          <w:rFonts w:ascii="Times New Roman" w:hAnsi="Times New Roman" w:eastAsia="Times New Roman"/>
          <w:spacing w:val="4"/>
          <w:sz w:val="21"/>
        </w:rPr>
        <w:t xml:space="preserve"> </w:t>
      </w:r>
      <w:r>
        <w:rPr>
          <w:spacing w:val="2"/>
          <w:w w:val="99"/>
          <w:sz w:val="21"/>
        </w:rPr>
        <w:t>和</w:t>
      </w:r>
      <w:r>
        <w:rPr>
          <w:rFonts w:ascii="Times New Roman" w:hAnsi="Times New Roman" w:eastAsia="Times New Roman"/>
          <w:spacing w:val="-2"/>
          <w:w w:val="99"/>
          <w:sz w:val="21"/>
        </w:rPr>
        <w:t>ρ</w:t>
      </w:r>
      <w:r>
        <w:rPr>
          <w:rFonts w:ascii="Times New Roman" w:hAnsi="Times New Roman" w:eastAsia="Times New Roman"/>
          <w:w w:val="99"/>
          <w:sz w:val="21"/>
        </w:rPr>
        <w:t>VI</w:t>
      </w:r>
      <w:r>
        <w:rPr>
          <w:rFonts w:ascii="Times New Roman" w:hAnsi="Times New Roman" w:eastAsia="Times New Roman"/>
          <w:spacing w:val="-1"/>
          <w:w w:val="99"/>
          <w:sz w:val="21"/>
        </w:rPr>
        <w:t>L</w:t>
      </w:r>
      <w:r>
        <w:rPr>
          <w:rFonts w:ascii="Times New Roman" w:hAnsi="Times New Roman" w:eastAsia="Times New Roman"/>
          <w:w w:val="99"/>
          <w:sz w:val="21"/>
        </w:rPr>
        <w:t>ma</w:t>
      </w:r>
      <w:r>
        <w:rPr>
          <w:rFonts w:ascii="Times New Roman" w:hAnsi="Times New Roman" w:eastAsia="Times New Roman"/>
          <w:spacing w:val="3"/>
          <w:w w:val="99"/>
          <w:sz w:val="21"/>
        </w:rPr>
        <w:t>x</w:t>
      </w:r>
      <w:r>
        <w:rPr>
          <w:rFonts w:ascii="Times New Roman" w:hAnsi="Times New Roman" w:eastAsia="Times New Roman"/>
          <w:w w:val="99"/>
          <w:sz w:val="21"/>
        </w:rPr>
        <w:t>(VI</w:t>
      </w:r>
      <w:r>
        <w:rPr>
          <w:rFonts w:ascii="Times New Roman" w:hAnsi="Times New Roman" w:eastAsia="Times New Roman"/>
          <w:spacing w:val="-1"/>
          <w:w w:val="99"/>
          <w:sz w:val="21"/>
        </w:rPr>
        <w:t>L</w:t>
      </w:r>
      <w:r>
        <w:rPr>
          <w:rFonts w:ascii="Times New Roman" w:hAnsi="Times New Roman" w:eastAsia="Times New Roman"/>
          <w:spacing w:val="1"/>
          <w:w w:val="99"/>
          <w:sz w:val="21"/>
        </w:rPr>
        <w:t>/</w:t>
      </w:r>
      <w:r>
        <w:rPr>
          <w:rFonts w:ascii="Times New Roman" w:hAnsi="Times New Roman" w:eastAsia="Times New Roman"/>
          <w:spacing w:val="-1"/>
          <w:w w:val="99"/>
          <w:sz w:val="21"/>
        </w:rPr>
        <w:t>E</w:t>
      </w:r>
      <w:r>
        <w:rPr>
          <w:rFonts w:ascii="Times New Roman" w:hAnsi="Times New Roman" w:eastAsia="Times New Roman"/>
          <w:spacing w:val="1"/>
          <w:w w:val="99"/>
          <w:sz w:val="21"/>
        </w:rPr>
        <w:t>T</w:t>
      </w:r>
      <w:r>
        <w:rPr>
          <w:rFonts w:ascii="Times New Roman" w:hAnsi="Times New Roman" w:eastAsia="Times New Roman"/>
          <w:spacing w:val="-1"/>
          <w:w w:val="99"/>
          <w:sz w:val="21"/>
        </w:rPr>
        <w:t>)</w:t>
      </w:r>
      <w:r>
        <w:rPr>
          <w:w w:val="99"/>
          <w:sz w:val="21"/>
        </w:rPr>
        <w:t>可以推断出风暴性质</w:t>
      </w:r>
      <w:r>
        <w:rPr>
          <w:spacing w:val="2"/>
          <w:w w:val="99"/>
          <w:sz w:val="21"/>
        </w:rPr>
        <w:t>（</w:t>
      </w:r>
      <w:r>
        <w:rPr>
          <w:w w:val="99"/>
          <w:sz w:val="21"/>
        </w:rPr>
        <w:t>降雹或雷暴大风</w:t>
      </w:r>
      <w:r>
        <w:rPr>
          <w:spacing w:val="-104"/>
          <w:w w:val="99"/>
          <w:sz w:val="21"/>
        </w:rPr>
        <w:t>）</w:t>
      </w:r>
      <w:r>
        <w:rPr>
          <w:w w:val="99"/>
          <w:sz w:val="21"/>
        </w:rPr>
        <w:t>，这些都为天气预报服务、</w:t>
      </w:r>
      <w:r>
        <w:rPr>
          <w:sz w:val="21"/>
        </w:rPr>
        <w:t>预警争取了时间提前量。</w:t>
      </w:r>
    </w:p>
    <w:p>
      <w:pPr>
        <w:pStyle w:val="4"/>
        <w:spacing w:before="8"/>
        <w:ind w:left="0"/>
        <w:jc w:val="left"/>
        <w:rPr>
          <w:sz w:val="24"/>
        </w:rPr>
      </w:pPr>
    </w:p>
    <w:p>
      <w:pPr>
        <w:spacing w:before="0"/>
        <w:ind w:left="0" w:right="95" w:firstLine="0"/>
        <w:jc w:val="center"/>
        <w:rPr>
          <w:rFonts w:hint="eastAsia" w:ascii="黑体" w:eastAsia="黑体"/>
          <w:b/>
          <w:sz w:val="20"/>
        </w:rPr>
      </w:pPr>
      <w:r>
        <w:rPr>
          <w:rFonts w:hint="eastAsia" w:ascii="黑体" w:eastAsia="黑体"/>
          <w:b/>
          <w:sz w:val="20"/>
        </w:rPr>
        <w:t>参考文献</w:t>
      </w:r>
    </w:p>
    <w:p>
      <w:pPr>
        <w:pStyle w:val="8"/>
        <w:numPr>
          <w:ilvl w:val="0"/>
          <w:numId w:val="3"/>
        </w:numPr>
        <w:tabs>
          <w:tab w:val="left" w:pos="533"/>
        </w:tabs>
        <w:spacing w:before="87" w:after="0" w:line="240" w:lineRule="auto"/>
        <w:ind w:left="532" w:right="0" w:hanging="421"/>
        <w:jc w:val="left"/>
        <w:rPr>
          <w:sz w:val="15"/>
        </w:rPr>
      </w:pPr>
      <w:r>
        <w:rPr>
          <w:sz w:val="15"/>
        </w:rPr>
        <w:t>Fujita T T. Result of detailed synoptic studies of</w:t>
      </w:r>
      <w:r>
        <w:rPr>
          <w:spacing w:val="-7"/>
          <w:sz w:val="15"/>
        </w:rPr>
        <w:t xml:space="preserve"> </w:t>
      </w:r>
      <w:r>
        <w:rPr>
          <w:sz w:val="15"/>
        </w:rPr>
        <w:t>squallines[J].Tellus,1955,7(4):405-436.</w:t>
      </w:r>
    </w:p>
    <w:p>
      <w:pPr>
        <w:pStyle w:val="8"/>
        <w:numPr>
          <w:ilvl w:val="0"/>
          <w:numId w:val="3"/>
        </w:numPr>
        <w:tabs>
          <w:tab w:val="left" w:pos="533"/>
        </w:tabs>
        <w:spacing w:before="120" w:after="0" w:line="240" w:lineRule="auto"/>
        <w:ind w:left="532" w:right="0" w:hanging="421"/>
        <w:jc w:val="left"/>
        <w:rPr>
          <w:sz w:val="15"/>
        </w:rPr>
      </w:pPr>
      <w:r>
        <w:rPr>
          <w:sz w:val="15"/>
        </w:rPr>
        <w:t>Miller</w:t>
      </w:r>
      <w:r>
        <w:rPr>
          <w:spacing w:val="-25"/>
          <w:sz w:val="15"/>
        </w:rPr>
        <w:t xml:space="preserve"> </w:t>
      </w:r>
      <w:r>
        <w:rPr>
          <w:sz w:val="15"/>
        </w:rPr>
        <w:t>R</w:t>
      </w:r>
      <w:r>
        <w:rPr>
          <w:spacing w:val="-23"/>
          <w:sz w:val="15"/>
        </w:rPr>
        <w:t xml:space="preserve"> </w:t>
      </w:r>
      <w:r>
        <w:rPr>
          <w:sz w:val="15"/>
        </w:rPr>
        <w:t>C.</w:t>
      </w:r>
      <w:r>
        <w:rPr>
          <w:spacing w:val="-24"/>
          <w:sz w:val="15"/>
        </w:rPr>
        <w:t xml:space="preserve"> </w:t>
      </w:r>
      <w:r>
        <w:rPr>
          <w:sz w:val="15"/>
        </w:rPr>
        <w:t>Notes</w:t>
      </w:r>
      <w:r>
        <w:rPr>
          <w:spacing w:val="-23"/>
          <w:sz w:val="15"/>
        </w:rPr>
        <w:t xml:space="preserve"> </w:t>
      </w:r>
      <w:r>
        <w:rPr>
          <w:sz w:val="15"/>
        </w:rPr>
        <w:t>on</w:t>
      </w:r>
      <w:r>
        <w:rPr>
          <w:spacing w:val="-25"/>
          <w:sz w:val="15"/>
        </w:rPr>
        <w:t xml:space="preserve"> </w:t>
      </w:r>
      <w:r>
        <w:rPr>
          <w:sz w:val="15"/>
        </w:rPr>
        <w:t>Analysis</w:t>
      </w:r>
      <w:r>
        <w:rPr>
          <w:spacing w:val="-22"/>
          <w:sz w:val="15"/>
        </w:rPr>
        <w:t xml:space="preserve"> </w:t>
      </w:r>
      <w:r>
        <w:rPr>
          <w:sz w:val="15"/>
        </w:rPr>
        <w:t>and</w:t>
      </w:r>
      <w:r>
        <w:rPr>
          <w:spacing w:val="-25"/>
          <w:sz w:val="15"/>
        </w:rPr>
        <w:t xml:space="preserve"> </w:t>
      </w:r>
      <w:r>
        <w:rPr>
          <w:sz w:val="15"/>
        </w:rPr>
        <w:t>Severe</w:t>
      </w:r>
      <w:r>
        <w:rPr>
          <w:spacing w:val="-24"/>
          <w:sz w:val="15"/>
        </w:rPr>
        <w:t xml:space="preserve"> </w:t>
      </w:r>
      <w:r>
        <w:rPr>
          <w:sz w:val="15"/>
        </w:rPr>
        <w:t>Storm</w:t>
      </w:r>
      <w:r>
        <w:rPr>
          <w:spacing w:val="-23"/>
          <w:sz w:val="15"/>
        </w:rPr>
        <w:t xml:space="preserve"> </w:t>
      </w:r>
      <w:r>
        <w:rPr>
          <w:sz w:val="15"/>
        </w:rPr>
        <w:t>Forecasting</w:t>
      </w:r>
      <w:r>
        <w:rPr>
          <w:spacing w:val="-23"/>
          <w:sz w:val="15"/>
        </w:rPr>
        <w:t xml:space="preserve"> </w:t>
      </w:r>
      <w:r>
        <w:rPr>
          <w:sz w:val="15"/>
        </w:rPr>
        <w:t>Procedures</w:t>
      </w:r>
      <w:r>
        <w:rPr>
          <w:spacing w:val="-24"/>
          <w:sz w:val="15"/>
        </w:rPr>
        <w:t xml:space="preserve"> </w:t>
      </w:r>
      <w:r>
        <w:rPr>
          <w:sz w:val="15"/>
        </w:rPr>
        <w:t>of</w:t>
      </w:r>
      <w:r>
        <w:rPr>
          <w:spacing w:val="-25"/>
          <w:sz w:val="15"/>
        </w:rPr>
        <w:t xml:space="preserve"> </w:t>
      </w:r>
      <w:r>
        <w:rPr>
          <w:sz w:val="15"/>
        </w:rPr>
        <w:t>the</w:t>
      </w:r>
      <w:r>
        <w:rPr>
          <w:spacing w:val="-23"/>
          <w:sz w:val="15"/>
        </w:rPr>
        <w:t xml:space="preserve"> </w:t>
      </w:r>
      <w:r>
        <w:rPr>
          <w:sz w:val="15"/>
        </w:rPr>
        <w:t>Air</w:t>
      </w:r>
      <w:r>
        <w:rPr>
          <w:spacing w:val="-24"/>
          <w:sz w:val="15"/>
        </w:rPr>
        <w:t xml:space="preserve"> </w:t>
      </w:r>
      <w:r>
        <w:rPr>
          <w:sz w:val="15"/>
        </w:rPr>
        <w:t>Force</w:t>
      </w:r>
      <w:r>
        <w:rPr>
          <w:spacing w:val="-23"/>
          <w:sz w:val="15"/>
        </w:rPr>
        <w:t xml:space="preserve"> </w:t>
      </w:r>
      <w:r>
        <w:rPr>
          <w:sz w:val="15"/>
        </w:rPr>
        <w:t>Global</w:t>
      </w:r>
      <w:r>
        <w:rPr>
          <w:spacing w:val="-24"/>
          <w:sz w:val="15"/>
        </w:rPr>
        <w:t xml:space="preserve"> </w:t>
      </w:r>
      <w:r>
        <w:rPr>
          <w:sz w:val="15"/>
        </w:rPr>
        <w:t>Weather</w:t>
      </w:r>
      <w:r>
        <w:rPr>
          <w:spacing w:val="-23"/>
          <w:sz w:val="15"/>
        </w:rPr>
        <w:t xml:space="preserve"> </w:t>
      </w:r>
      <w:r>
        <w:rPr>
          <w:sz w:val="15"/>
        </w:rPr>
        <w:t>Centre[C].Technical</w:t>
      </w:r>
      <w:r>
        <w:rPr>
          <w:spacing w:val="-23"/>
          <w:sz w:val="15"/>
        </w:rPr>
        <w:t xml:space="preserve"> </w:t>
      </w:r>
      <w:r>
        <w:rPr>
          <w:sz w:val="15"/>
        </w:rPr>
        <w:t>Report</w:t>
      </w:r>
    </w:p>
    <w:p>
      <w:pPr>
        <w:spacing w:before="120"/>
        <w:ind w:left="112" w:right="0" w:firstLine="0"/>
        <w:jc w:val="left"/>
        <w:rPr>
          <w:sz w:val="15"/>
        </w:rPr>
      </w:pPr>
      <w:r>
        <w:rPr>
          <w:sz w:val="15"/>
        </w:rPr>
        <w:t>200. Air Weather Service (MAC) United States Air Force,1972.</w:t>
      </w:r>
    </w:p>
    <w:p>
      <w:pPr>
        <w:pStyle w:val="8"/>
        <w:numPr>
          <w:ilvl w:val="0"/>
          <w:numId w:val="3"/>
        </w:numPr>
        <w:tabs>
          <w:tab w:val="left" w:pos="533"/>
        </w:tabs>
        <w:spacing w:before="119" w:after="0" w:line="240" w:lineRule="auto"/>
        <w:ind w:left="532" w:right="0" w:hanging="421"/>
        <w:jc w:val="left"/>
        <w:rPr>
          <w:sz w:val="15"/>
        </w:rPr>
      </w:pPr>
      <w:r>
        <w:rPr>
          <w:sz w:val="15"/>
        </w:rPr>
        <w:t>许爱华,孙继松,许东蓓,等.中国中东部强对流天气的天气形势分类和基本要素配置特征[J].气象,2014,40(04):400-402.</w:t>
      </w:r>
    </w:p>
    <w:p>
      <w:pPr>
        <w:pStyle w:val="8"/>
        <w:numPr>
          <w:ilvl w:val="0"/>
          <w:numId w:val="3"/>
        </w:numPr>
        <w:tabs>
          <w:tab w:val="left" w:pos="533"/>
        </w:tabs>
        <w:spacing w:before="120" w:after="0" w:line="388" w:lineRule="auto"/>
        <w:ind w:left="112" w:right="212" w:firstLine="0"/>
        <w:jc w:val="left"/>
        <w:rPr>
          <w:sz w:val="15"/>
        </w:rPr>
      </w:pPr>
      <w:r>
        <w:rPr>
          <w:sz w:val="15"/>
        </w:rPr>
        <w:t>Charles A. Doswell Ⅲ, Brooks H E, Maddox R A. Flash flood forecasting: an ingredients-based methodology[J].Weather Forecasting,1996,11(4):560-581.</w:t>
      </w:r>
    </w:p>
    <w:p>
      <w:pPr>
        <w:pStyle w:val="8"/>
        <w:numPr>
          <w:ilvl w:val="0"/>
          <w:numId w:val="3"/>
        </w:numPr>
        <w:tabs>
          <w:tab w:val="left" w:pos="533"/>
        </w:tabs>
        <w:spacing w:before="2" w:after="0" w:line="240" w:lineRule="auto"/>
        <w:ind w:left="532" w:right="0" w:hanging="421"/>
        <w:jc w:val="left"/>
        <w:rPr>
          <w:sz w:val="15"/>
        </w:rPr>
      </w:pPr>
      <w:r>
        <w:rPr>
          <w:sz w:val="15"/>
        </w:rPr>
        <w:t>郑媛媛,俞小鼎.一次典型超级单体风暴的多普勒雷达观测分析[J].气象学报,2004,8(3):317-328.</w:t>
      </w:r>
    </w:p>
    <w:p>
      <w:pPr>
        <w:pStyle w:val="8"/>
        <w:numPr>
          <w:ilvl w:val="0"/>
          <w:numId w:val="3"/>
        </w:numPr>
        <w:tabs>
          <w:tab w:val="left" w:pos="533"/>
        </w:tabs>
        <w:spacing w:before="119" w:after="0" w:line="240" w:lineRule="auto"/>
        <w:ind w:left="532" w:right="0" w:hanging="421"/>
        <w:jc w:val="left"/>
        <w:rPr>
          <w:sz w:val="15"/>
        </w:rPr>
      </w:pPr>
      <w:r>
        <w:rPr>
          <w:sz w:val="15"/>
        </w:rPr>
        <w:t>郑媛媛,姚晨,郝莹,等.不同类型大尺度环流背景下强对流天气的短时预报预警研究[J].气象,2011,37(7):795-801.</w:t>
      </w:r>
    </w:p>
    <w:p>
      <w:pPr>
        <w:spacing w:after="0" w:line="240" w:lineRule="auto"/>
        <w:jc w:val="left"/>
        <w:rPr>
          <w:sz w:val="15"/>
        </w:rPr>
        <w:sectPr>
          <w:pgSz w:w="11910" w:h="16840"/>
          <w:pgMar w:top="1580" w:right="920" w:bottom="280" w:left="1020" w:header="720" w:footer="720" w:gutter="0"/>
        </w:sectPr>
      </w:pPr>
    </w:p>
    <w:p>
      <w:pPr>
        <w:pStyle w:val="4"/>
        <w:spacing w:before="7"/>
        <w:ind w:left="0"/>
        <w:jc w:val="left"/>
        <w:rPr>
          <w:sz w:val="12"/>
        </w:rPr>
      </w:pPr>
    </w:p>
    <w:p>
      <w:pPr>
        <w:pStyle w:val="8"/>
        <w:numPr>
          <w:ilvl w:val="0"/>
          <w:numId w:val="3"/>
        </w:numPr>
        <w:tabs>
          <w:tab w:val="left" w:pos="533"/>
        </w:tabs>
        <w:spacing w:before="0" w:after="0" w:line="240" w:lineRule="auto"/>
        <w:ind w:left="532" w:right="0" w:hanging="421"/>
        <w:jc w:val="left"/>
        <w:rPr>
          <w:sz w:val="15"/>
        </w:rPr>
      </w:pPr>
      <w:r>
        <w:rPr>
          <w:w w:val="95"/>
          <w:sz w:val="15"/>
        </w:rPr>
        <w:t>秦丽,李耀东,高守亭.北京地区雷暴大风的天气-气候学特征研究[J].气候与环境研究,2006,11(6):754-762.</w:t>
      </w:r>
    </w:p>
    <w:p>
      <w:pPr>
        <w:pStyle w:val="8"/>
        <w:numPr>
          <w:ilvl w:val="0"/>
          <w:numId w:val="3"/>
        </w:numPr>
        <w:tabs>
          <w:tab w:val="left" w:pos="533"/>
        </w:tabs>
        <w:spacing w:before="120" w:after="0" w:line="240" w:lineRule="auto"/>
        <w:ind w:left="532" w:right="0" w:hanging="421"/>
        <w:jc w:val="left"/>
        <w:rPr>
          <w:sz w:val="15"/>
        </w:rPr>
      </w:pPr>
      <w:r>
        <w:rPr>
          <w:w w:val="95"/>
          <w:sz w:val="15"/>
        </w:rPr>
        <w:t>沈杭锋,张红蕾,高天赤,等.浙江盛夏一次强对流天气的特征及其成因分析[J].气象,2016,42(9):1105-1113.</w:t>
      </w:r>
    </w:p>
    <w:p>
      <w:pPr>
        <w:pStyle w:val="8"/>
        <w:numPr>
          <w:ilvl w:val="0"/>
          <w:numId w:val="3"/>
        </w:numPr>
        <w:tabs>
          <w:tab w:val="left" w:pos="533"/>
        </w:tabs>
        <w:spacing w:before="120" w:after="0" w:line="240" w:lineRule="auto"/>
        <w:ind w:left="532" w:right="0" w:hanging="421"/>
        <w:jc w:val="left"/>
        <w:rPr>
          <w:sz w:val="15"/>
        </w:rPr>
      </w:pPr>
      <w:r>
        <w:rPr>
          <w:sz w:val="15"/>
        </w:rPr>
        <w:t>翟丽萍,农孟松,曲梅芳,等.相同大尺度环流背景下不同类型强对流天气个例分析[J].暴雨灾害,2013,32(4):346-353.</w:t>
      </w:r>
    </w:p>
    <w:p>
      <w:pPr>
        <w:pStyle w:val="8"/>
        <w:numPr>
          <w:ilvl w:val="0"/>
          <w:numId w:val="3"/>
        </w:numPr>
        <w:tabs>
          <w:tab w:val="left" w:pos="533"/>
        </w:tabs>
        <w:spacing w:before="119" w:after="0" w:line="388" w:lineRule="auto"/>
        <w:ind w:left="112" w:right="4105" w:firstLine="0"/>
        <w:jc w:val="left"/>
        <w:rPr>
          <w:sz w:val="15"/>
        </w:rPr>
      </w:pPr>
      <w:r>
        <w:rPr>
          <w:w w:val="95"/>
          <w:sz w:val="15"/>
        </w:rPr>
        <w:t xml:space="preserve">俞小鼎,等.多普勒天气雷达原理与业务应用[M].北京:气象出版社,2006:155-170. </w:t>
      </w:r>
      <w:r>
        <w:rPr>
          <w:sz w:val="15"/>
        </w:rPr>
        <w:t>[11] 俞小鼎.基于构成要素的预报方法—配料法[J].气象,2011,37(8):913-918.</w:t>
      </w:r>
    </w:p>
    <w:p>
      <w:pPr>
        <w:spacing w:before="2"/>
        <w:ind w:left="112" w:right="0" w:firstLine="0"/>
        <w:jc w:val="left"/>
        <w:rPr>
          <w:sz w:val="15"/>
        </w:rPr>
      </w:pPr>
      <w:r>
        <w:rPr>
          <w:sz w:val="15"/>
        </w:rPr>
        <w:t>[12] 俞小鼎，姚秀萍，熊廷南等.多普勒天气雷达原理与业务应用[M].北京:气象出版社,2006:121-125.</w:t>
      </w:r>
    </w:p>
    <w:p>
      <w:pPr>
        <w:spacing w:before="120"/>
        <w:ind w:left="112" w:right="0" w:firstLine="0"/>
        <w:jc w:val="left"/>
        <w:rPr>
          <w:sz w:val="15"/>
        </w:rPr>
      </w:pPr>
      <w:r>
        <w:rPr>
          <w:sz w:val="15"/>
        </w:rPr>
        <w:t>[13] 赵瑜,赵桂香,王思慜,等.“7.28”山西中部强对流天气的中尺度分析[J].干旱气象,2017,35(5):874-885</w:t>
      </w:r>
    </w:p>
    <w:p>
      <w:pPr>
        <w:spacing w:before="119"/>
        <w:ind w:left="112" w:right="0" w:firstLine="0"/>
        <w:jc w:val="left"/>
        <w:rPr>
          <w:sz w:val="15"/>
        </w:rPr>
      </w:pPr>
      <w:r>
        <w:rPr>
          <w:sz w:val="15"/>
        </w:rPr>
        <w:t>[14] 朱乾根.天气学原理和方法[M].北京:气象出版社,2000b:332.</w:t>
      </w:r>
    </w:p>
    <w:p>
      <w:pPr>
        <w:spacing w:before="120"/>
        <w:ind w:left="112" w:right="0" w:firstLine="0"/>
        <w:jc w:val="left"/>
        <w:rPr>
          <w:sz w:val="15"/>
        </w:rPr>
      </w:pPr>
      <w:r>
        <w:rPr>
          <w:sz w:val="15"/>
        </w:rPr>
        <w:t>[15] 黄莉,詹莹玉,白龙,等.2013 年广西春季混合型强对流天气分析[J].灾害学,2014,29(4):38-42.</w:t>
      </w:r>
    </w:p>
    <w:p>
      <w:pPr>
        <w:pStyle w:val="8"/>
        <w:numPr>
          <w:ilvl w:val="0"/>
          <w:numId w:val="4"/>
        </w:numPr>
        <w:tabs>
          <w:tab w:val="left" w:pos="533"/>
        </w:tabs>
        <w:spacing w:before="120" w:after="0" w:line="240" w:lineRule="auto"/>
        <w:ind w:left="532" w:right="0" w:hanging="421"/>
        <w:jc w:val="left"/>
        <w:rPr>
          <w:sz w:val="15"/>
        </w:rPr>
      </w:pPr>
      <w:r>
        <w:rPr>
          <w:sz w:val="15"/>
        </w:rPr>
        <w:t>廖晓农,王华,石增云.北京地区雷暴大风日θe</w:t>
      </w:r>
      <w:r>
        <w:rPr>
          <w:spacing w:val="-6"/>
          <w:sz w:val="15"/>
        </w:rPr>
        <w:t xml:space="preserve"> 平均廓线特征[</w:t>
      </w:r>
      <w:r>
        <w:rPr>
          <w:sz w:val="15"/>
        </w:rPr>
        <w:t>J].气象,2006,30(11):35-37.</w:t>
      </w:r>
    </w:p>
    <w:p>
      <w:pPr>
        <w:pStyle w:val="8"/>
        <w:numPr>
          <w:ilvl w:val="0"/>
          <w:numId w:val="4"/>
        </w:numPr>
        <w:tabs>
          <w:tab w:val="left" w:pos="533"/>
        </w:tabs>
        <w:spacing w:before="120" w:after="0" w:line="240" w:lineRule="auto"/>
        <w:ind w:left="532" w:right="0" w:hanging="421"/>
        <w:jc w:val="left"/>
        <w:rPr>
          <w:sz w:val="15"/>
        </w:rPr>
      </w:pPr>
      <w:r>
        <w:rPr>
          <w:sz w:val="15"/>
        </w:rPr>
        <w:t>涂小萍,姚日升,漆梁波,等.浙江省北部一次灾害性大风多普勒雷达和边界层特征分析[J].高原气象,2014,33(6):1687-1696.</w:t>
      </w:r>
    </w:p>
    <w:p>
      <w:pPr>
        <w:pStyle w:val="8"/>
        <w:numPr>
          <w:ilvl w:val="0"/>
          <w:numId w:val="4"/>
        </w:numPr>
        <w:tabs>
          <w:tab w:val="left" w:pos="533"/>
        </w:tabs>
        <w:spacing w:before="120" w:after="0" w:line="240" w:lineRule="auto"/>
        <w:ind w:left="532" w:right="0" w:hanging="421"/>
        <w:jc w:val="left"/>
        <w:rPr>
          <w:sz w:val="15"/>
        </w:rPr>
      </w:pPr>
      <w:r>
        <w:rPr>
          <w:sz w:val="15"/>
        </w:rPr>
        <w:t>张小玲,谌芸,张涛.对流天气预报中的环境场条件分析[J].气象学报,2012,70(4):642-654.</w:t>
      </w:r>
    </w:p>
    <w:p>
      <w:pPr>
        <w:pStyle w:val="8"/>
        <w:numPr>
          <w:ilvl w:val="0"/>
          <w:numId w:val="4"/>
        </w:numPr>
        <w:tabs>
          <w:tab w:val="left" w:pos="533"/>
        </w:tabs>
        <w:spacing w:before="119" w:after="0" w:line="388" w:lineRule="auto"/>
        <w:ind w:left="112" w:right="2079" w:firstLine="0"/>
        <w:jc w:val="left"/>
        <w:rPr>
          <w:sz w:val="15"/>
        </w:rPr>
      </w:pPr>
      <w:r>
        <w:rPr>
          <w:w w:val="95"/>
          <w:sz w:val="15"/>
        </w:rPr>
        <w:t xml:space="preserve">吴芳芳,俞小鼎,张志刚,等.苏北地区超级单体风暴环境条件与雷达回波特征[J].气象学报,2013,23(2):209-227.  </w:t>
      </w:r>
      <w:r>
        <w:rPr>
          <w:sz w:val="15"/>
        </w:rPr>
        <w:t>[20</w:t>
      </w:r>
      <w:r>
        <w:rPr>
          <w:spacing w:val="3"/>
          <w:sz w:val="15"/>
        </w:rPr>
        <w:t>] 黄晓龙,高丽.</w:t>
      </w:r>
      <w:r>
        <w:rPr>
          <w:sz w:val="15"/>
        </w:rPr>
        <w:t>2014</w:t>
      </w:r>
      <w:r>
        <w:rPr>
          <w:spacing w:val="-25"/>
          <w:sz w:val="15"/>
        </w:rPr>
        <w:t xml:space="preserve"> 年 </w:t>
      </w:r>
      <w:r>
        <w:rPr>
          <w:sz w:val="15"/>
        </w:rPr>
        <w:t>3.19</w:t>
      </w:r>
      <w:r>
        <w:rPr>
          <w:spacing w:val="-6"/>
          <w:sz w:val="15"/>
        </w:rPr>
        <w:t xml:space="preserve"> 台州冰雹过程中尺度分析[</w:t>
      </w:r>
      <w:r>
        <w:rPr>
          <w:sz w:val="15"/>
        </w:rPr>
        <w:t>J].气象,2016,42(06):696-708.</w:t>
      </w:r>
    </w:p>
    <w:p>
      <w:pPr>
        <w:spacing w:before="2"/>
        <w:ind w:left="112" w:right="0" w:firstLine="0"/>
        <w:jc w:val="left"/>
        <w:rPr>
          <w:sz w:val="15"/>
        </w:rPr>
      </w:pPr>
      <w:r>
        <w:rPr>
          <w:sz w:val="15"/>
        </w:rPr>
        <w:t>[21] 高晓梅,孙雪峰,秦瑜蓬,等.山东一次强对流天气的环境条件和对流风暴特征[J].干旱气象,2018,36(3):447-452.</w:t>
      </w:r>
    </w:p>
    <w:sectPr>
      <w:pgSz w:w="11910" w:h="16840"/>
      <w:pgMar w:top="1580" w:right="920" w:bottom="280" w:left="10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6"/>
      <w:numFmt w:val="decimal"/>
      <w:lvlText w:val="[%1]"/>
      <w:lvlJc w:val="left"/>
      <w:pPr>
        <w:ind w:left="532" w:hanging="420"/>
        <w:jc w:val="left"/>
      </w:pPr>
      <w:rPr>
        <w:rFonts w:hint="default" w:ascii="宋体" w:hAnsi="宋体" w:eastAsia="宋体" w:cs="宋体"/>
        <w:spacing w:val="-1"/>
        <w:w w:val="99"/>
        <w:sz w:val="15"/>
        <w:szCs w:val="15"/>
        <w:lang w:val="zh-CN" w:eastAsia="zh-CN" w:bidi="zh-CN"/>
      </w:rPr>
    </w:lvl>
    <w:lvl w:ilvl="1" w:tentative="0">
      <w:start w:val="0"/>
      <w:numFmt w:val="bullet"/>
      <w:lvlText w:val="•"/>
      <w:lvlJc w:val="left"/>
      <w:pPr>
        <w:ind w:left="1482" w:hanging="420"/>
      </w:pPr>
      <w:rPr>
        <w:rFonts w:hint="default"/>
        <w:lang w:val="zh-CN" w:eastAsia="zh-CN" w:bidi="zh-CN"/>
      </w:rPr>
    </w:lvl>
    <w:lvl w:ilvl="2" w:tentative="0">
      <w:start w:val="0"/>
      <w:numFmt w:val="bullet"/>
      <w:lvlText w:val="•"/>
      <w:lvlJc w:val="left"/>
      <w:pPr>
        <w:ind w:left="2425" w:hanging="420"/>
      </w:pPr>
      <w:rPr>
        <w:rFonts w:hint="default"/>
        <w:lang w:val="zh-CN" w:eastAsia="zh-CN" w:bidi="zh-CN"/>
      </w:rPr>
    </w:lvl>
    <w:lvl w:ilvl="3" w:tentative="0">
      <w:start w:val="0"/>
      <w:numFmt w:val="bullet"/>
      <w:lvlText w:val="•"/>
      <w:lvlJc w:val="left"/>
      <w:pPr>
        <w:ind w:left="3367" w:hanging="420"/>
      </w:pPr>
      <w:rPr>
        <w:rFonts w:hint="default"/>
        <w:lang w:val="zh-CN" w:eastAsia="zh-CN" w:bidi="zh-CN"/>
      </w:rPr>
    </w:lvl>
    <w:lvl w:ilvl="4" w:tentative="0">
      <w:start w:val="0"/>
      <w:numFmt w:val="bullet"/>
      <w:lvlText w:val="•"/>
      <w:lvlJc w:val="left"/>
      <w:pPr>
        <w:ind w:left="4310" w:hanging="420"/>
      </w:pPr>
      <w:rPr>
        <w:rFonts w:hint="default"/>
        <w:lang w:val="zh-CN" w:eastAsia="zh-CN" w:bidi="zh-CN"/>
      </w:rPr>
    </w:lvl>
    <w:lvl w:ilvl="5" w:tentative="0">
      <w:start w:val="0"/>
      <w:numFmt w:val="bullet"/>
      <w:lvlText w:val="•"/>
      <w:lvlJc w:val="left"/>
      <w:pPr>
        <w:ind w:left="5253" w:hanging="420"/>
      </w:pPr>
      <w:rPr>
        <w:rFonts w:hint="default"/>
        <w:lang w:val="zh-CN" w:eastAsia="zh-CN" w:bidi="zh-CN"/>
      </w:rPr>
    </w:lvl>
    <w:lvl w:ilvl="6" w:tentative="0">
      <w:start w:val="0"/>
      <w:numFmt w:val="bullet"/>
      <w:lvlText w:val="•"/>
      <w:lvlJc w:val="left"/>
      <w:pPr>
        <w:ind w:left="6195" w:hanging="420"/>
      </w:pPr>
      <w:rPr>
        <w:rFonts w:hint="default"/>
        <w:lang w:val="zh-CN" w:eastAsia="zh-CN" w:bidi="zh-CN"/>
      </w:rPr>
    </w:lvl>
    <w:lvl w:ilvl="7" w:tentative="0">
      <w:start w:val="0"/>
      <w:numFmt w:val="bullet"/>
      <w:lvlText w:val="•"/>
      <w:lvlJc w:val="left"/>
      <w:pPr>
        <w:ind w:left="7138" w:hanging="420"/>
      </w:pPr>
      <w:rPr>
        <w:rFonts w:hint="default"/>
        <w:lang w:val="zh-CN" w:eastAsia="zh-CN" w:bidi="zh-CN"/>
      </w:rPr>
    </w:lvl>
    <w:lvl w:ilvl="8" w:tentative="0">
      <w:start w:val="0"/>
      <w:numFmt w:val="bullet"/>
      <w:lvlText w:val="•"/>
      <w:lvlJc w:val="left"/>
      <w:pPr>
        <w:ind w:left="8080" w:hanging="420"/>
      </w:pPr>
      <w:rPr>
        <w:rFonts w:hint="default"/>
        <w:lang w:val="zh-CN" w:eastAsia="zh-CN" w:bidi="zh-CN"/>
      </w:rPr>
    </w:lvl>
  </w:abstractNum>
  <w:abstractNum w:abstractNumId="1">
    <w:nsid w:val="CF092B84"/>
    <w:multiLevelType w:val="multilevel"/>
    <w:tmpl w:val="CF092B84"/>
    <w:lvl w:ilvl="0" w:tentative="0">
      <w:start w:val="1"/>
      <w:numFmt w:val="decimal"/>
      <w:lvlText w:val="（%1）"/>
      <w:lvlJc w:val="left"/>
      <w:pPr>
        <w:ind w:left="112" w:hanging="496"/>
        <w:jc w:val="left"/>
      </w:pPr>
      <w:rPr>
        <w:rFonts w:hint="default"/>
        <w:spacing w:val="-17"/>
        <w:w w:val="99"/>
        <w:lang w:val="zh-CN" w:eastAsia="zh-CN" w:bidi="zh-CN"/>
      </w:rPr>
    </w:lvl>
    <w:lvl w:ilvl="1" w:tentative="0">
      <w:start w:val="0"/>
      <w:numFmt w:val="bullet"/>
      <w:lvlText w:val="•"/>
      <w:lvlJc w:val="left"/>
      <w:pPr>
        <w:ind w:left="1104" w:hanging="496"/>
      </w:pPr>
      <w:rPr>
        <w:rFonts w:hint="default"/>
        <w:lang w:val="zh-CN" w:eastAsia="zh-CN" w:bidi="zh-CN"/>
      </w:rPr>
    </w:lvl>
    <w:lvl w:ilvl="2" w:tentative="0">
      <w:start w:val="0"/>
      <w:numFmt w:val="bullet"/>
      <w:lvlText w:val="•"/>
      <w:lvlJc w:val="left"/>
      <w:pPr>
        <w:ind w:left="2089" w:hanging="496"/>
      </w:pPr>
      <w:rPr>
        <w:rFonts w:hint="default"/>
        <w:lang w:val="zh-CN" w:eastAsia="zh-CN" w:bidi="zh-CN"/>
      </w:rPr>
    </w:lvl>
    <w:lvl w:ilvl="3" w:tentative="0">
      <w:start w:val="0"/>
      <w:numFmt w:val="bullet"/>
      <w:lvlText w:val="•"/>
      <w:lvlJc w:val="left"/>
      <w:pPr>
        <w:ind w:left="3073" w:hanging="496"/>
      </w:pPr>
      <w:rPr>
        <w:rFonts w:hint="default"/>
        <w:lang w:val="zh-CN" w:eastAsia="zh-CN" w:bidi="zh-CN"/>
      </w:rPr>
    </w:lvl>
    <w:lvl w:ilvl="4" w:tentative="0">
      <w:start w:val="0"/>
      <w:numFmt w:val="bullet"/>
      <w:lvlText w:val="•"/>
      <w:lvlJc w:val="left"/>
      <w:pPr>
        <w:ind w:left="4058" w:hanging="496"/>
      </w:pPr>
      <w:rPr>
        <w:rFonts w:hint="default"/>
        <w:lang w:val="zh-CN" w:eastAsia="zh-CN" w:bidi="zh-CN"/>
      </w:rPr>
    </w:lvl>
    <w:lvl w:ilvl="5" w:tentative="0">
      <w:start w:val="0"/>
      <w:numFmt w:val="bullet"/>
      <w:lvlText w:val="•"/>
      <w:lvlJc w:val="left"/>
      <w:pPr>
        <w:ind w:left="5043" w:hanging="496"/>
      </w:pPr>
      <w:rPr>
        <w:rFonts w:hint="default"/>
        <w:lang w:val="zh-CN" w:eastAsia="zh-CN" w:bidi="zh-CN"/>
      </w:rPr>
    </w:lvl>
    <w:lvl w:ilvl="6" w:tentative="0">
      <w:start w:val="0"/>
      <w:numFmt w:val="bullet"/>
      <w:lvlText w:val="•"/>
      <w:lvlJc w:val="left"/>
      <w:pPr>
        <w:ind w:left="6027" w:hanging="496"/>
      </w:pPr>
      <w:rPr>
        <w:rFonts w:hint="default"/>
        <w:lang w:val="zh-CN" w:eastAsia="zh-CN" w:bidi="zh-CN"/>
      </w:rPr>
    </w:lvl>
    <w:lvl w:ilvl="7" w:tentative="0">
      <w:start w:val="0"/>
      <w:numFmt w:val="bullet"/>
      <w:lvlText w:val="•"/>
      <w:lvlJc w:val="left"/>
      <w:pPr>
        <w:ind w:left="7012" w:hanging="496"/>
      </w:pPr>
      <w:rPr>
        <w:rFonts w:hint="default"/>
        <w:lang w:val="zh-CN" w:eastAsia="zh-CN" w:bidi="zh-CN"/>
      </w:rPr>
    </w:lvl>
    <w:lvl w:ilvl="8" w:tentative="0">
      <w:start w:val="0"/>
      <w:numFmt w:val="bullet"/>
      <w:lvlText w:val="•"/>
      <w:lvlJc w:val="left"/>
      <w:pPr>
        <w:ind w:left="7996" w:hanging="496"/>
      </w:pPr>
      <w:rPr>
        <w:rFonts w:hint="default"/>
        <w:lang w:val="zh-CN" w:eastAsia="zh-CN" w:bidi="zh-CN"/>
      </w:rPr>
    </w:lvl>
  </w:abstractNum>
  <w:abstractNum w:abstractNumId="2">
    <w:nsid w:val="0053208E"/>
    <w:multiLevelType w:val="multilevel"/>
    <w:tmpl w:val="0053208E"/>
    <w:lvl w:ilvl="0" w:tentative="0">
      <w:start w:val="0"/>
      <w:numFmt w:val="decimal"/>
      <w:lvlText w:val="%1"/>
      <w:lvlJc w:val="left"/>
      <w:pPr>
        <w:ind w:left="472" w:hanging="360"/>
        <w:jc w:val="left"/>
      </w:pPr>
      <w:rPr>
        <w:rFonts w:hint="default" w:ascii="宋体" w:hAnsi="宋体" w:eastAsia="宋体" w:cs="宋体"/>
        <w:w w:val="100"/>
        <w:sz w:val="24"/>
        <w:szCs w:val="24"/>
        <w:lang w:val="zh-CN" w:eastAsia="zh-CN" w:bidi="zh-CN"/>
      </w:rPr>
    </w:lvl>
    <w:lvl w:ilvl="1" w:tentative="0">
      <w:start w:val="1"/>
      <w:numFmt w:val="decimal"/>
      <w:lvlText w:val="%1.%2"/>
      <w:lvlJc w:val="left"/>
      <w:pPr>
        <w:ind w:left="640" w:hanging="528"/>
        <w:jc w:val="left"/>
      </w:pPr>
      <w:rPr>
        <w:rFonts w:hint="default" w:ascii="黑体" w:hAnsi="黑体" w:eastAsia="黑体" w:cs="黑体"/>
        <w:b/>
        <w:bCs/>
        <w:spacing w:val="0"/>
        <w:w w:val="98"/>
        <w:sz w:val="21"/>
        <w:szCs w:val="21"/>
        <w:lang w:val="zh-CN" w:eastAsia="zh-CN" w:bidi="zh-CN"/>
      </w:rPr>
    </w:lvl>
    <w:lvl w:ilvl="2" w:tentative="0">
      <w:start w:val="0"/>
      <w:numFmt w:val="bullet"/>
      <w:lvlText w:val="•"/>
      <w:lvlJc w:val="left"/>
      <w:pPr>
        <w:ind w:left="800" w:hanging="528"/>
      </w:pPr>
      <w:rPr>
        <w:rFonts w:hint="default"/>
        <w:lang w:val="zh-CN" w:eastAsia="zh-CN" w:bidi="zh-CN"/>
      </w:rPr>
    </w:lvl>
    <w:lvl w:ilvl="3" w:tentative="0">
      <w:start w:val="0"/>
      <w:numFmt w:val="bullet"/>
      <w:lvlText w:val="•"/>
      <w:lvlJc w:val="left"/>
      <w:pPr>
        <w:ind w:left="1945" w:hanging="528"/>
      </w:pPr>
      <w:rPr>
        <w:rFonts w:hint="default"/>
        <w:lang w:val="zh-CN" w:eastAsia="zh-CN" w:bidi="zh-CN"/>
      </w:rPr>
    </w:lvl>
    <w:lvl w:ilvl="4" w:tentative="0">
      <w:start w:val="0"/>
      <w:numFmt w:val="bullet"/>
      <w:lvlText w:val="•"/>
      <w:lvlJc w:val="left"/>
      <w:pPr>
        <w:ind w:left="3091" w:hanging="528"/>
      </w:pPr>
      <w:rPr>
        <w:rFonts w:hint="default"/>
        <w:lang w:val="zh-CN" w:eastAsia="zh-CN" w:bidi="zh-CN"/>
      </w:rPr>
    </w:lvl>
    <w:lvl w:ilvl="5" w:tentative="0">
      <w:start w:val="0"/>
      <w:numFmt w:val="bullet"/>
      <w:lvlText w:val="•"/>
      <w:lvlJc w:val="left"/>
      <w:pPr>
        <w:ind w:left="4237" w:hanging="528"/>
      </w:pPr>
      <w:rPr>
        <w:rFonts w:hint="default"/>
        <w:lang w:val="zh-CN" w:eastAsia="zh-CN" w:bidi="zh-CN"/>
      </w:rPr>
    </w:lvl>
    <w:lvl w:ilvl="6" w:tentative="0">
      <w:start w:val="0"/>
      <w:numFmt w:val="bullet"/>
      <w:lvlText w:val="•"/>
      <w:lvlJc w:val="left"/>
      <w:pPr>
        <w:ind w:left="5383" w:hanging="528"/>
      </w:pPr>
      <w:rPr>
        <w:rFonts w:hint="default"/>
        <w:lang w:val="zh-CN" w:eastAsia="zh-CN" w:bidi="zh-CN"/>
      </w:rPr>
    </w:lvl>
    <w:lvl w:ilvl="7" w:tentative="0">
      <w:start w:val="0"/>
      <w:numFmt w:val="bullet"/>
      <w:lvlText w:val="•"/>
      <w:lvlJc w:val="left"/>
      <w:pPr>
        <w:ind w:left="6528" w:hanging="528"/>
      </w:pPr>
      <w:rPr>
        <w:rFonts w:hint="default"/>
        <w:lang w:val="zh-CN" w:eastAsia="zh-CN" w:bidi="zh-CN"/>
      </w:rPr>
    </w:lvl>
    <w:lvl w:ilvl="8" w:tentative="0">
      <w:start w:val="0"/>
      <w:numFmt w:val="bullet"/>
      <w:lvlText w:val="•"/>
      <w:lvlJc w:val="left"/>
      <w:pPr>
        <w:ind w:left="7674" w:hanging="528"/>
      </w:pPr>
      <w:rPr>
        <w:rFonts w:hint="default"/>
        <w:lang w:val="zh-CN" w:eastAsia="zh-CN" w:bidi="zh-CN"/>
      </w:rPr>
    </w:lvl>
  </w:abstractNum>
  <w:abstractNum w:abstractNumId="3">
    <w:nsid w:val="59ADCABA"/>
    <w:multiLevelType w:val="multilevel"/>
    <w:tmpl w:val="59ADCABA"/>
    <w:lvl w:ilvl="0" w:tentative="0">
      <w:start w:val="1"/>
      <w:numFmt w:val="decimal"/>
      <w:lvlText w:val="[%1]"/>
      <w:lvlJc w:val="left"/>
      <w:pPr>
        <w:ind w:left="532" w:hanging="420"/>
        <w:jc w:val="left"/>
      </w:pPr>
      <w:rPr>
        <w:rFonts w:hint="default" w:ascii="宋体" w:hAnsi="宋体" w:eastAsia="宋体" w:cs="宋体"/>
        <w:spacing w:val="-1"/>
        <w:w w:val="99"/>
        <w:sz w:val="15"/>
        <w:szCs w:val="15"/>
        <w:lang w:val="zh-CN" w:eastAsia="zh-CN" w:bidi="zh-CN"/>
      </w:rPr>
    </w:lvl>
    <w:lvl w:ilvl="1" w:tentative="0">
      <w:start w:val="0"/>
      <w:numFmt w:val="bullet"/>
      <w:lvlText w:val="•"/>
      <w:lvlJc w:val="left"/>
      <w:pPr>
        <w:ind w:left="1482" w:hanging="420"/>
      </w:pPr>
      <w:rPr>
        <w:rFonts w:hint="default"/>
        <w:lang w:val="zh-CN" w:eastAsia="zh-CN" w:bidi="zh-CN"/>
      </w:rPr>
    </w:lvl>
    <w:lvl w:ilvl="2" w:tentative="0">
      <w:start w:val="0"/>
      <w:numFmt w:val="bullet"/>
      <w:lvlText w:val="•"/>
      <w:lvlJc w:val="left"/>
      <w:pPr>
        <w:ind w:left="2425" w:hanging="420"/>
      </w:pPr>
      <w:rPr>
        <w:rFonts w:hint="default"/>
        <w:lang w:val="zh-CN" w:eastAsia="zh-CN" w:bidi="zh-CN"/>
      </w:rPr>
    </w:lvl>
    <w:lvl w:ilvl="3" w:tentative="0">
      <w:start w:val="0"/>
      <w:numFmt w:val="bullet"/>
      <w:lvlText w:val="•"/>
      <w:lvlJc w:val="left"/>
      <w:pPr>
        <w:ind w:left="3367" w:hanging="420"/>
      </w:pPr>
      <w:rPr>
        <w:rFonts w:hint="default"/>
        <w:lang w:val="zh-CN" w:eastAsia="zh-CN" w:bidi="zh-CN"/>
      </w:rPr>
    </w:lvl>
    <w:lvl w:ilvl="4" w:tentative="0">
      <w:start w:val="0"/>
      <w:numFmt w:val="bullet"/>
      <w:lvlText w:val="•"/>
      <w:lvlJc w:val="left"/>
      <w:pPr>
        <w:ind w:left="4310" w:hanging="420"/>
      </w:pPr>
      <w:rPr>
        <w:rFonts w:hint="default"/>
        <w:lang w:val="zh-CN" w:eastAsia="zh-CN" w:bidi="zh-CN"/>
      </w:rPr>
    </w:lvl>
    <w:lvl w:ilvl="5" w:tentative="0">
      <w:start w:val="0"/>
      <w:numFmt w:val="bullet"/>
      <w:lvlText w:val="•"/>
      <w:lvlJc w:val="left"/>
      <w:pPr>
        <w:ind w:left="5253" w:hanging="420"/>
      </w:pPr>
      <w:rPr>
        <w:rFonts w:hint="default"/>
        <w:lang w:val="zh-CN" w:eastAsia="zh-CN" w:bidi="zh-CN"/>
      </w:rPr>
    </w:lvl>
    <w:lvl w:ilvl="6" w:tentative="0">
      <w:start w:val="0"/>
      <w:numFmt w:val="bullet"/>
      <w:lvlText w:val="•"/>
      <w:lvlJc w:val="left"/>
      <w:pPr>
        <w:ind w:left="6195" w:hanging="420"/>
      </w:pPr>
      <w:rPr>
        <w:rFonts w:hint="default"/>
        <w:lang w:val="zh-CN" w:eastAsia="zh-CN" w:bidi="zh-CN"/>
      </w:rPr>
    </w:lvl>
    <w:lvl w:ilvl="7" w:tentative="0">
      <w:start w:val="0"/>
      <w:numFmt w:val="bullet"/>
      <w:lvlText w:val="•"/>
      <w:lvlJc w:val="left"/>
      <w:pPr>
        <w:ind w:left="7138" w:hanging="420"/>
      </w:pPr>
      <w:rPr>
        <w:rFonts w:hint="default"/>
        <w:lang w:val="zh-CN" w:eastAsia="zh-CN" w:bidi="zh-CN"/>
      </w:rPr>
    </w:lvl>
    <w:lvl w:ilvl="8" w:tentative="0">
      <w:start w:val="0"/>
      <w:numFmt w:val="bullet"/>
      <w:lvlText w:val="•"/>
      <w:lvlJc w:val="left"/>
      <w:pPr>
        <w:ind w:left="8080" w:hanging="420"/>
      </w:pPr>
      <w:rPr>
        <w:rFonts w:hint="default"/>
        <w:lang w:val="zh-CN" w:eastAsia="zh-CN" w:bidi="zh-C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2E15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line="289" w:lineRule="exact"/>
      <w:ind w:left="472" w:hanging="361"/>
      <w:outlineLvl w:val="1"/>
    </w:pPr>
    <w:rPr>
      <w:rFonts w:ascii="宋体" w:hAnsi="宋体" w:eastAsia="宋体" w:cs="宋体"/>
      <w:sz w:val="24"/>
      <w:szCs w:val="24"/>
      <w:lang w:val="zh-CN" w:eastAsia="zh-CN" w:bidi="zh-CN"/>
    </w:rPr>
  </w:style>
  <w:style w:type="paragraph" w:styleId="3">
    <w:name w:val="heading 2"/>
    <w:basedOn w:val="1"/>
    <w:next w:val="1"/>
    <w:qFormat/>
    <w:uiPriority w:val="1"/>
    <w:pPr>
      <w:ind w:left="640" w:hanging="529"/>
      <w:outlineLvl w:val="2"/>
    </w:pPr>
    <w:rPr>
      <w:rFonts w:ascii="黑体" w:hAnsi="黑体" w:eastAsia="黑体" w:cs="黑体"/>
      <w:b/>
      <w:bCs/>
      <w:sz w:val="21"/>
      <w:szCs w:val="21"/>
      <w:lang w:val="zh-CN" w:eastAsia="zh-CN" w:bidi="zh-CN"/>
    </w:rPr>
  </w:style>
  <w:style w:type="character" w:default="1" w:styleId="6">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112"/>
      <w:jc w:val="both"/>
    </w:pPr>
    <w:rPr>
      <w:rFonts w:ascii="宋体" w:hAnsi="宋体" w:eastAsia="宋体" w:cs="宋体"/>
      <w:sz w:val="21"/>
      <w:szCs w:val="21"/>
      <w:lang w:val="zh-CN" w:eastAsia="zh-CN" w:bidi="zh-CN"/>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532" w:hanging="421"/>
    </w:pPr>
    <w:rPr>
      <w:rFonts w:ascii="宋体" w:hAnsi="宋体" w:eastAsia="宋体" w:cs="宋体"/>
      <w:lang w:val="zh-CN" w:eastAsia="zh-CN" w:bidi="zh-CN"/>
    </w:rPr>
  </w:style>
  <w:style w:type="paragraph" w:customStyle="1" w:styleId="9">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2020-08-23T13:21:00Z</dcterms:created>
  <dc:creator>GJJ</dc:creator>
  <cp:lastModifiedBy>李渊</cp:lastModifiedBy>
  <dcterms:modified xsi:type="dcterms:W3CDTF">2020-08-23T13:23:32Z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2019-10-31T00:00:00Z</vt:filetime>
  </property>
  <property fmtid="{D5CDD505-2E9C-101B-9397-08002B2CF9AE}" pid="3" name="Creator">
    <vt:lpwstr>WPS 文字</vt:lpwstr>
  </property>
  <property fmtid="{D5CDD505-2E9C-101B-9397-08002B2CF9AE}" pid="4" name="LastSaved">
    <vt:filetime>2020-08-23T00:00:00Z</vt:filetime>
  </property>
  <property fmtid="{D5CDD505-2E9C-101B-9397-08002B2CF9AE}" pid="5" name="KSOProductBuildVer">
    <vt:lpwstr>2052-11.1.0.9912</vt:lpwstr>
  </property>
</Properties>
</file>